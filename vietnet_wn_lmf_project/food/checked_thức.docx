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1A61" w14:textId="755A5EDF" w:rsidR="009125BA" w:rsidRDefault="00390EA5" w:rsidP="00F0349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Bảng…. </w:t>
      </w:r>
      <w:r w:rsidR="00567C87" w:rsidRPr="00F03498">
        <w:rPr>
          <w:rFonts w:ascii="Times New Roman" w:hAnsi="Times New Roman" w:cs="Times New Roman"/>
          <w:b/>
          <w:sz w:val="26"/>
          <w:szCs w:val="26"/>
        </w:rPr>
        <w:t>thức ăn</w:t>
      </w:r>
      <w:r w:rsidR="00567C87" w:rsidRPr="00F03498">
        <w:rPr>
          <w:rFonts w:ascii="Times New Roman" w:hAnsi="Times New Roman" w:cs="Times New Roman"/>
          <w:b/>
          <w:sz w:val="26"/>
          <w:szCs w:val="26"/>
          <w:highlight w:val="yellow"/>
        </w:rPr>
        <w:t>,</w:t>
      </w:r>
      <w:r w:rsidR="00567C87" w:rsidRPr="004F0288">
        <w:rPr>
          <w:rFonts w:ascii="Times New Roman" w:hAnsi="Times New Roman" w:cs="Times New Roman"/>
          <w:b/>
          <w:color w:val="FF0000"/>
          <w:sz w:val="26"/>
          <w:szCs w:val="26"/>
        </w:rPr>
        <w:t xml:space="preserve"> </w:t>
      </w:r>
      <w:r w:rsidR="00127CC1" w:rsidRPr="004F0288">
        <w:rPr>
          <w:rFonts w:ascii="Times New Roman" w:hAnsi="Times New Roman" w:cs="Times New Roman"/>
          <w:b/>
          <w:color w:val="FF0000"/>
          <w:sz w:val="26"/>
          <w:szCs w:val="26"/>
        </w:rPr>
        <w:t>thức</w:t>
      </w:r>
      <w:r w:rsidR="00F03498" w:rsidRPr="004F0288">
        <w:rPr>
          <w:rFonts w:ascii="Times New Roman" w:hAnsi="Times New Roman" w:cs="Times New Roman"/>
          <w:b/>
          <w:color w:val="FF0000"/>
          <w:sz w:val="26"/>
          <w:szCs w:val="26"/>
        </w:rPr>
        <w:t xml:space="preserve"> </w:t>
      </w:r>
      <w:r w:rsidR="002B1718" w:rsidRPr="004F0288">
        <w:rPr>
          <w:rFonts w:ascii="Times New Roman" w:hAnsi="Times New Roman" w:cs="Times New Roman"/>
          <w:b/>
          <w:color w:val="FF0000"/>
          <w:sz w:val="26"/>
          <w:szCs w:val="26"/>
        </w:rPr>
        <w:t xml:space="preserve"> </w:t>
      </w:r>
      <w:r w:rsidR="00A92332">
        <w:rPr>
          <w:rFonts w:ascii="Times New Roman" w:hAnsi="Times New Roman" w:cs="Times New Roman"/>
          <w:b/>
          <w:sz w:val="26"/>
          <w:szCs w:val="26"/>
        </w:rPr>
        <w:t xml:space="preserve"> </w:t>
      </w:r>
    </w:p>
    <w:tbl>
      <w:tblPr>
        <w:tblStyle w:val="TableGrid"/>
        <w:tblW w:w="0" w:type="auto"/>
        <w:tblLook w:val="04A0" w:firstRow="1" w:lastRow="0" w:firstColumn="1" w:lastColumn="0" w:noHBand="0" w:noVBand="1"/>
      </w:tblPr>
      <w:tblGrid>
        <w:gridCol w:w="8856"/>
      </w:tblGrid>
      <w:tr w:rsidR="00787666" w14:paraId="32773565" w14:textId="77777777" w:rsidTr="00787666">
        <w:tc>
          <w:tcPr>
            <w:tcW w:w="8856" w:type="dxa"/>
          </w:tcPr>
          <w:p w14:paraId="5B5F8395" w14:textId="77777777" w:rsidR="00787666" w:rsidRPr="00F03498" w:rsidRDefault="00787666" w:rsidP="00787666">
            <w:pPr>
              <w:spacing w:line="360" w:lineRule="auto"/>
              <w:jc w:val="both"/>
              <w:rPr>
                <w:rFonts w:ascii="Times New Roman" w:hAnsi="Times New Roman" w:cs="Times New Roman"/>
                <w:sz w:val="26"/>
                <w:szCs w:val="26"/>
              </w:rPr>
            </w:pPr>
            <w:r w:rsidRPr="00F03498">
              <w:rPr>
                <w:rFonts w:ascii="Times New Roman" w:hAnsi="Times New Roman" w:cs="Times New Roman"/>
                <w:sz w:val="26"/>
                <w:szCs w:val="26"/>
              </w:rPr>
              <w:t>(0) {</w:t>
            </w:r>
            <w:r w:rsidRPr="00F03498">
              <w:rPr>
                <w:rFonts w:ascii="Times New Roman" w:hAnsi="Times New Roman" w:cs="Times New Roman"/>
                <w:sz w:val="26"/>
                <w:szCs w:val="26"/>
                <w:highlight w:val="yellow"/>
              </w:rPr>
              <w:t>thức ăn,</w:t>
            </w:r>
            <w:r w:rsidRPr="00F03498">
              <w:rPr>
                <w:rFonts w:ascii="Times New Roman" w:hAnsi="Times New Roman" w:cs="Times New Roman"/>
                <w:sz w:val="26"/>
                <w:szCs w:val="26"/>
              </w:rPr>
              <w:t xml:space="preserve"> thức} [vietnet-food-00018709-n]: thứ, món, loại, nói chung [thường nói về đồ ăn uống]</w:t>
            </w:r>
          </w:p>
          <w:p w14:paraId="7A47D5C0"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{món} [vietnet-food-00012444-n]: từ chỉ từng kiểu thức ăn đã được chế biến theo một cách thức nhất định</w:t>
            </w:r>
          </w:p>
          <w:p w14:paraId="30E012C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{cơm} [vietnet-food-00004615-n]: gạo đem nấu chín, ráo nước, dùng làm món chính trong bữa ăn hằng ngày</w:t>
            </w:r>
          </w:p>
          <w:p w14:paraId="1F3DF34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{cơm rang</w:t>
            </w:r>
            <w:r w:rsidRPr="00F03498">
              <w:rPr>
                <w:rFonts w:ascii="Times New Roman" w:hAnsi="Times New Roman" w:cs="Times New Roman"/>
                <w:sz w:val="26"/>
                <w:szCs w:val="26"/>
                <w:highlight w:val="yellow"/>
              </w:rPr>
              <w:t>, cơm chiên</w:t>
            </w:r>
            <w:r w:rsidRPr="00F03498">
              <w:rPr>
                <w:rFonts w:ascii="Times New Roman" w:hAnsi="Times New Roman" w:cs="Times New Roman"/>
                <w:sz w:val="26"/>
                <w:szCs w:val="26"/>
              </w:rPr>
              <w:t>} [vietnet-food-00004634-n]: cơm để nguội rồi rang lên với dầu hoặc mỡ, có thể cho thêm một số thứ khác như giò, lạp xường, dưa muối, v.v.</w:t>
            </w:r>
          </w:p>
          <w:p w14:paraId="26A9C19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{cơm lam} [vietnet-food-00004632-n]: cơm nấu bằng cách lam [nấu bằng ống nứa hay ống vầu thay cho nồi]</w:t>
            </w:r>
          </w:p>
          <w:p w14:paraId="59752B9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{cơm rượu} [vietnet-food-00004636-n]: cơm ủ men, khi lên men có mùi thơm, vị ngọt, dùng để cất rượu</w:t>
            </w:r>
          </w:p>
          <w:p w14:paraId="7F169A0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{bánh} [vietnet-food-00000722-n]: món ăn chín có hình khối nhất định, chế biến bằng bột hoặc gạo, thường có thêm chất ngọt, mặn, béo</w:t>
            </w:r>
          </w:p>
          <w:p w14:paraId="212095C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cáy} [vietnet-food-00000731-n]: bánh làm bằng bột gạo nếp rang, trộn với vừng, lạc, gừng, dừa, gấc, mỡ lợn, mạch nha và hương liệu, được đóng thành bánh và có màu giống màu trứng con cáy, ăn có vị ngọt, bùi, cay [một đặc sản của tỉnh Thái Bình]</w:t>
            </w:r>
          </w:p>
          <w:p w14:paraId="7A1FB26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chưng} [vietnet-food-00000736-n]: bánh làm bằng gạo nếp, có nhân đậu xanh và thịt, thường gói bằng lá dong và có hình vuông, luộc kĩ, làm phổ biến vào dịp Tết Nguyên Đán</w:t>
            </w:r>
          </w:p>
          <w:p w14:paraId="2D0C574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giầy} [vietnet-food-00000749-n]: bánh làm bằng xôi giã thật mịn, nặn thành hình tròn, dẹt, không có nhân hoặc có nhân đậu xanh</w:t>
            </w:r>
          </w:p>
          <w:p w14:paraId="4D7D702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tét} [vietnet-food-00000783-n]: bánh làm từ nguyên liệu giống bánh chưng nhưng gói thành hình trụ to và dài, làm phổ biến ở một số địa phương [miền Trung và miền Nam] vào dịp Tết Nguyên Đán</w:t>
            </w:r>
          </w:p>
          <w:p w14:paraId="60443978"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lastRenderedPageBreak/>
              <w:t>(4) {bánh tày} [vietnet-food-00000780-n]: bánh tét nhỏ</w:t>
            </w:r>
          </w:p>
          <w:p w14:paraId="345D9E5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nếp} [vietnet-food-00000770-n]: bánh làm bằng bột gạo nếp, có nhân đậu xanh và thịt, mỡ, gói bằng lá chuối, hấp chín</w:t>
            </w:r>
          </w:p>
          <w:p w14:paraId="0691339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gai} [vietnet-food-00000748-n]: bánh làm bằng bột gạo nếp và lá gai luộc chín, giã nhuyễn, trộn với mật, có nhân đậu xanh và cùi dừa, gói bằng lá chuối khô, hấp chín</w:t>
            </w:r>
          </w:p>
          <w:p w14:paraId="0B7537F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khảo} [vietnet-food-00000757-n]: bánh làm bằng bột gạo nếp rang trộn với đường, cán kĩ, nén vào khuôn, có khi có nhân</w:t>
            </w:r>
          </w:p>
          <w:p w14:paraId="2AEFFDB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khúc} [vietnet-food-00000762-n]: bánh làm bằng bột gạo nếp trộn với lá rau khúc giã nhỏ, có nhân đậu xanh và mỡ, đồ lẫn với gạo nếp</w:t>
            </w:r>
          </w:p>
          <w:p w14:paraId="53E4C47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bỏng} [vietnet-food-00000729-n]: bánh làm bằng gạo nếp rang thành bỏng, trộn với mật thành từng nắm</w:t>
            </w:r>
          </w:p>
          <w:p w14:paraId="0A5226E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mật} [vietnet-food-00000764-n]: bánh làm bằng bột gạo nếp trộn với mật, có nhân đậu xanh hoặc lạc, thường gói bằng lá chuối khô, hấp chín</w:t>
            </w:r>
          </w:p>
          <w:p w14:paraId="0CAA662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ít</w:t>
            </w:r>
            <w:r w:rsidRPr="0034432E">
              <w:rPr>
                <w:rFonts w:ascii="Times New Roman" w:hAnsi="Times New Roman" w:cs="Times New Roman"/>
                <w:sz w:val="26"/>
                <w:szCs w:val="26"/>
                <w:highlight w:val="yellow"/>
              </w:rPr>
              <w:t>, bánh ếch</w:t>
            </w:r>
            <w:r w:rsidRPr="00F03498">
              <w:rPr>
                <w:rFonts w:ascii="Times New Roman" w:hAnsi="Times New Roman" w:cs="Times New Roman"/>
                <w:sz w:val="26"/>
                <w:szCs w:val="26"/>
              </w:rPr>
              <w:t>} [vietnet-food-00000756-n]: bánh làm bằng bột gạo nếp, có nhân thịt hoặc đậu xanh, gói bằng lá chuối thành hình chóp, luộc chín [thường có ở miền Trung và Nam]</w:t>
            </w:r>
            <w:r>
              <w:rPr>
                <w:rFonts w:ascii="Times New Roman" w:hAnsi="Times New Roman" w:cs="Times New Roman"/>
                <w:sz w:val="26"/>
                <w:szCs w:val="26"/>
              </w:rPr>
              <w:t xml:space="preserve"> </w:t>
            </w:r>
          </w:p>
          <w:p w14:paraId="001E7710"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tổ} [vietnet-food-00000785-n]: bánh làm bằng bột gạo nếp và nước đường hoặc mật, đổ vào rọ tre đan có lót lá chuối [giống hình tổ chim], rồi hấp chín, làm phổ biến ở một số địa phương [miền Trung và miền Nam] vào dịp Tết Nguyên Đán, có thể ăn ngay hoặc rán vàng</w:t>
            </w:r>
          </w:p>
          <w:p w14:paraId="2BCA427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trôi} [vietnet-food-00000790-n]: bánh làm bằng bột gạo nếp, viên tròn, có nhân đường, bỏ vào nước sôi, chín thì nổi lên, làm phổ biến vào dịp Tết Hàn Thực [mồng 3 tháng 3 âm lịch]</w:t>
            </w:r>
          </w:p>
          <w:p w14:paraId="09644B5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phồng} [vietnet-food-00000772-n]: bánh làm bằng bột gạo nếp hoặc bột khoai sọ trộn đường, nướng phồng lên, ăn giòn</w:t>
            </w:r>
          </w:p>
          <w:p w14:paraId="67AAF962"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t>(4) {bánh phồng tôm</w:t>
            </w:r>
            <w:r w:rsidRPr="00745181">
              <w:rPr>
                <w:rFonts w:ascii="Times New Roman" w:hAnsi="Times New Roman" w:cs="Times New Roman"/>
                <w:sz w:val="26"/>
                <w:szCs w:val="26"/>
                <w:highlight w:val="yellow"/>
              </w:rPr>
              <w:t>, phồng tôm</w:t>
            </w:r>
            <w:r w:rsidRPr="00F03498">
              <w:rPr>
                <w:rFonts w:ascii="Times New Roman" w:hAnsi="Times New Roman" w:cs="Times New Roman"/>
                <w:sz w:val="26"/>
                <w:szCs w:val="26"/>
              </w:rPr>
              <w:t xml:space="preserve">} [vietnet-food-00000773-n]: bánh </w:t>
            </w:r>
            <w:r w:rsidRPr="00F03498">
              <w:rPr>
                <w:rFonts w:ascii="Times New Roman" w:hAnsi="Times New Roman" w:cs="Times New Roman"/>
                <w:sz w:val="26"/>
                <w:szCs w:val="26"/>
              </w:rPr>
              <w:lastRenderedPageBreak/>
              <w:t>làm bằng tinh bột trộn với tôm giã nhỏ, sấy khô, khi ăn rán phồng lên</w:t>
            </w:r>
          </w:p>
          <w:p w14:paraId="252E07F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in} [vietnet-food-00000755-n]: bánh làm bằng bột gạo nếp hay bột đậu xanh rang trộn với đường, nén vào khuôn nhỏ [thường có ở miền Trung và miền Nam]</w:t>
            </w:r>
          </w:p>
          <w:p w14:paraId="71F4164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tro</w:t>
            </w:r>
            <w:r w:rsidRPr="00687ED3">
              <w:rPr>
                <w:rFonts w:ascii="Times New Roman" w:hAnsi="Times New Roman" w:cs="Times New Roman"/>
                <w:sz w:val="26"/>
                <w:szCs w:val="26"/>
                <w:highlight w:val="yellow"/>
              </w:rPr>
              <w:t>, bánh gio</w:t>
            </w:r>
            <w:r w:rsidRPr="00F03498">
              <w:rPr>
                <w:rFonts w:ascii="Times New Roman" w:hAnsi="Times New Roman" w:cs="Times New Roman"/>
                <w:sz w:val="26"/>
                <w:szCs w:val="26"/>
              </w:rPr>
              <w:t>} [vietnet-food-00000789-n]: bánh làm bằng gạo nếp ngâm nước tro, gói bằng lá dong, luộc chín, có màu vàng trong, ăn với mật hoặc đường</w:t>
            </w:r>
            <w:r>
              <w:rPr>
                <w:rFonts w:ascii="Times New Roman" w:hAnsi="Times New Roman" w:cs="Times New Roman"/>
                <w:sz w:val="26"/>
                <w:szCs w:val="26"/>
              </w:rPr>
              <w:t xml:space="preserve"> </w:t>
            </w:r>
          </w:p>
          <w:p w14:paraId="3C0848B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ú} [vietnet-food-00000792-n]: bánh làm bằng gạo nếp, gói bằng lá thành hình tháp nhỏ có bốn góc, luộc chín</w:t>
            </w:r>
          </w:p>
          <w:p w14:paraId="24DA458F"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t>(4) {bánh ú tro} [vietnet-food-00000793-n]: bánh tro gói hình tháp</w:t>
            </w:r>
          </w:p>
          <w:p w14:paraId="64AB57D0"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rán} [vietnet-food-00000777-n]: bánh làm bằng bột gạo nếp, có nhân đậu xanh và đường hoặc nhân thịt, miến, v.v. rán vàng</w:t>
            </w:r>
          </w:p>
          <w:p w14:paraId="1C54B0B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bèo} [vietnet-food-00000727-n]: bánh làm bằng bột gạo tẻ xay ướt, đổ vào bát hoặc vào khuôn rồi hấp chín, trên rắc hành mỡ, ruốc tôm, hình giống cánh bèo</w:t>
            </w:r>
          </w:p>
          <w:p w14:paraId="780D04E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bò} [vietnet-food-00000728-n]: bánh làm bằng bột gạo tẻ ủ với đường và men, khi hấp chín thì nở to, mềm và xốp</w:t>
            </w:r>
          </w:p>
          <w:p w14:paraId="2681B4E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cuốn</w:t>
            </w:r>
            <w:r w:rsidRPr="00991D90">
              <w:rPr>
                <w:rFonts w:ascii="Times New Roman" w:hAnsi="Times New Roman" w:cs="Times New Roman"/>
                <w:sz w:val="26"/>
                <w:szCs w:val="26"/>
                <w:highlight w:val="yellow"/>
              </w:rPr>
              <w:t>, bánh mướt, bánh ướt</w:t>
            </w:r>
            <w:r w:rsidRPr="00F03498">
              <w:rPr>
                <w:rFonts w:ascii="Times New Roman" w:hAnsi="Times New Roman" w:cs="Times New Roman"/>
                <w:sz w:val="26"/>
                <w:szCs w:val="26"/>
              </w:rPr>
              <w:t>} [vietnet-food-00000738-n]: bánh làm bằng bột gạo tẻ xay ướt, tráng mỏng, hấp chín rồi cuộn lại, thường có nhân tôm hoặc hành mỡ</w:t>
            </w:r>
            <w:r>
              <w:rPr>
                <w:rFonts w:ascii="Times New Roman" w:hAnsi="Times New Roman" w:cs="Times New Roman"/>
                <w:sz w:val="26"/>
                <w:szCs w:val="26"/>
              </w:rPr>
              <w:t xml:space="preserve"> </w:t>
            </w:r>
          </w:p>
          <w:p w14:paraId="590621E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hỏi} [vietnet-food-00000754-n]: bánh làm bằng bột gạo tẻ, hấp chín thành từng sợi nhỏ hơn bún, ăn với thịt quay hoặc nem [thường có ở miền Nam]</w:t>
            </w:r>
          </w:p>
          <w:p w14:paraId="5B4EFA1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nậm} [vietnet-food-00000769-n]: bánh làm bằng bột gạo tẻ trải mỏng ra giữa hai lớp lá chuối, có nhân tôm thịt, gói thành tấm hình chữ nhật, hấp chín [được làm nhiều ở miền Trung]</w:t>
            </w:r>
          </w:p>
          <w:p w14:paraId="7FDD7BD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giò} [vietnet-food-00000751-n]: bánh làm bằng bột gạo tẻ, có nhân thịt, hành, mộc nhĩ, gói bằng lá chuối thành hình củ ấu, luộc chín</w:t>
            </w:r>
          </w:p>
          <w:p w14:paraId="6EE5542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lastRenderedPageBreak/>
              <w:t>(3) {bánh tẻ} [vietnet-food-00000782-n]: bánh làm bằng bột gạo tẻ, có nhân hành mỡ, gói bằng lá dong hoặc lá chuối, luộc chín</w:t>
            </w:r>
          </w:p>
          <w:p w14:paraId="6EDB377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đa</w:t>
            </w:r>
            <w:r w:rsidRPr="00CD7DBF">
              <w:rPr>
                <w:rFonts w:ascii="Times New Roman" w:hAnsi="Times New Roman" w:cs="Times New Roman"/>
                <w:sz w:val="26"/>
                <w:szCs w:val="26"/>
                <w:highlight w:val="yellow"/>
              </w:rPr>
              <w:t>, bánh tráng</w:t>
            </w:r>
            <w:r w:rsidRPr="00F03498">
              <w:rPr>
                <w:rFonts w:ascii="Times New Roman" w:hAnsi="Times New Roman" w:cs="Times New Roman"/>
                <w:sz w:val="26"/>
                <w:szCs w:val="26"/>
              </w:rPr>
              <w:t>} [vietnet-food-00000740-n]: bánh thường làm bằng bột gạo tẻ hay sắn, khoai, v.v. xay ướt, tráng thành tấm mỏng hình tròn, thường có rắc vừng rồi phơi khô, khi ăn thì nướng lên</w:t>
            </w:r>
            <w:r>
              <w:rPr>
                <w:rFonts w:ascii="Times New Roman" w:hAnsi="Times New Roman" w:cs="Times New Roman"/>
                <w:sz w:val="26"/>
                <w:szCs w:val="26"/>
              </w:rPr>
              <w:t xml:space="preserve"> </w:t>
            </w:r>
          </w:p>
          <w:p w14:paraId="6AEB801B"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t>(4) {bánh đa nem} [vietnet-food-00000742-n]: bánh đa dùng để gói nem hay cuốn gỏi ăn sống, hình tròn hoặc vuông, để thành xấp, làm bằng bột gạo tráng mỏng</w:t>
            </w:r>
          </w:p>
          <w:p w14:paraId="679E8EB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đúc} [vietnet-food-00000746-n]: bánh nấu bằng bột gạo tẻ hoặc bột ngô quấy với nước vôi trong và hàn the, khi chín đổ ra cho đông thành tảng</w:t>
            </w:r>
          </w:p>
          <w:p w14:paraId="48D59C2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khoái} [vietnet-food-00000760-n]: bánh quấy bằng bột gạo tẻ trộn với hành mỡ, đổ ra đĩa</w:t>
            </w:r>
          </w:p>
          <w:p w14:paraId="45D5762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phở} [vietnet-food-00000774-n]: bánh tráng bằng bột gạo tẻ, không có nhân, cắt thành sợi để làm phở</w:t>
            </w:r>
          </w:p>
          <w:p w14:paraId="292300D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quế} [vietnet-food-00000775-n]: bánh làm bằng bột gạo tẻ xay ướt tẩm đường và bột thơm mùi quế, đổ vào khuôn kẹp, nướng trên lò và cuộn thành ống hơi dẹt</w:t>
            </w:r>
          </w:p>
          <w:p w14:paraId="3EE46BA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xèo} [vietnet-food-00000798-n]: bánh làm bằng bột gạo tẻ xay ướt, tráng mỏng trên chảo rồi gập đôi lại, trong đó có nhân tôm, thịt, giá và hành</w:t>
            </w:r>
          </w:p>
          <w:p w14:paraId="5C0207C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cốm} [vietnet-food-00000737-n]: bánh làm bằng cốm dẻo ngào với nước đường, có nhân đậu xanh và cùi dừa, thường gói bằng lá chuối tươi thành hình vuông</w:t>
            </w:r>
          </w:p>
          <w:p w14:paraId="54F16D0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đậu xanh} [vietnet-food-00000745-n]: bánh làm bằng bột đậu xanh rang thơm trộn với đường, nén vào khuôn nhỏ</w:t>
            </w:r>
          </w:p>
          <w:p w14:paraId="4CEFA80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{bánh dẻo} [vietnet-food-00000739-n]: bánh ngọt và dẻo, làm bằng bột gạo nếp rang trộn với nước đường, thường có nhân mứt, mỡ, làm phổ </w:t>
            </w:r>
            <w:r w:rsidRPr="00F03498">
              <w:rPr>
                <w:rFonts w:ascii="Times New Roman" w:hAnsi="Times New Roman" w:cs="Times New Roman"/>
                <w:sz w:val="26"/>
                <w:szCs w:val="26"/>
              </w:rPr>
              <w:lastRenderedPageBreak/>
              <w:t>biến vào dịp Tết Trung Thu</w:t>
            </w:r>
          </w:p>
          <w:p w14:paraId="210E57F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nướng} [vietnet-food-00000771-n]: bánh có nhân thập cẩm hoặc nhân đậu xanh, bên ngoài có bao lớp áo bột mỏng, nướng chín trong lò, làm phổ biến vào dịp Tết Trung Thu</w:t>
            </w:r>
          </w:p>
          <w:p w14:paraId="3E51210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trung thu} [vietnet-food-00000791-n]: bánh nướng và / hoặc bánh dẻo dùng trong dịp Tết Trung Thu</w:t>
            </w:r>
          </w:p>
          <w:p w14:paraId="496DE1C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bàng} [vietnet-food-00000725-n]: bánh nhỏ hình quả bàng, làm bằng bột mì, đường và trứng, nướng chín trong lò</w:t>
            </w:r>
          </w:p>
          <w:p w14:paraId="177AE13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bao} [vietnet-food-00000726-n]: bánh làm bằng bột mì ủ men, hấp chín, có nhân mặn hoặc ngọt</w:t>
            </w:r>
          </w:p>
          <w:p w14:paraId="601EB99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chả} [vietnet-food-00000733-n]: bánh làm bằng bột mì trộn với đường và thịt băm nhỏ, nướng chín trong lò</w:t>
            </w:r>
          </w:p>
          <w:p w14:paraId="15C3DCE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mì</w:t>
            </w:r>
            <w:r w:rsidRPr="00EA12C2">
              <w:rPr>
                <w:rFonts w:ascii="Times New Roman" w:hAnsi="Times New Roman" w:cs="Times New Roman"/>
                <w:sz w:val="26"/>
                <w:szCs w:val="26"/>
                <w:highlight w:val="yellow"/>
              </w:rPr>
              <w:t>, bánh tây</w:t>
            </w:r>
            <w:r w:rsidRPr="00F03498">
              <w:rPr>
                <w:rFonts w:ascii="Times New Roman" w:hAnsi="Times New Roman" w:cs="Times New Roman"/>
                <w:sz w:val="26"/>
                <w:szCs w:val="26"/>
              </w:rPr>
              <w:t>} [vietnet-food-00000766-n]: bánh làm bằng bột mì ủ men nướng chín trong lò, dùng làm món ăn chính ở một số nước</w:t>
            </w:r>
            <w:r>
              <w:rPr>
                <w:rFonts w:ascii="Times New Roman" w:hAnsi="Times New Roman" w:cs="Times New Roman"/>
                <w:sz w:val="26"/>
                <w:szCs w:val="26"/>
              </w:rPr>
              <w:t xml:space="preserve"> </w:t>
            </w:r>
          </w:p>
          <w:p w14:paraId="15FE8973"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t>(4) {bánh mì gối} [vietnet-food-00000767-n]: bánh mì hình khối chữ nhật, rất mềm</w:t>
            </w:r>
          </w:p>
          <w:p w14:paraId="60EBBA1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{bích cốt} [vietnet-food-00001254-n]: bánh làm bằng bánh mì cắt thành miếng, sấy khô hoặc rán</w:t>
            </w:r>
          </w:p>
          <w:p w14:paraId="4E4F293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quy</w:t>
            </w:r>
            <w:r w:rsidRPr="00BF0E9C">
              <w:rPr>
                <w:rFonts w:ascii="Times New Roman" w:hAnsi="Times New Roman" w:cs="Times New Roman"/>
                <w:sz w:val="26"/>
                <w:szCs w:val="26"/>
                <w:highlight w:val="yellow"/>
              </w:rPr>
              <w:t>, bích quy</w:t>
            </w:r>
            <w:r w:rsidRPr="00F03498">
              <w:rPr>
                <w:rFonts w:ascii="Times New Roman" w:hAnsi="Times New Roman" w:cs="Times New Roman"/>
                <w:sz w:val="26"/>
                <w:szCs w:val="26"/>
              </w:rPr>
              <w:t>} [vietnet-food-00000776-n]: bánh làm bằng bột mì cán mỏng, đóng khuôn và nướng chín trong lò, có vị ngọt hoặc mặn</w:t>
            </w:r>
          </w:p>
          <w:p w14:paraId="4DEC546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tai voi} [vietnet-food-00000779-n]: bánh làm bằng bột mì với đường, nướng chín, có hình tai voi</w:t>
            </w:r>
          </w:p>
          <w:p w14:paraId="7E6DF8A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{ga tô} [vietnet-food-00007543-n]: bánh nướng xốp, mềm, làm bằng bột mì đánh lẫn với đường và trứng</w:t>
            </w:r>
          </w:p>
          <w:p w14:paraId="5BEA3D8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tôm} [vietnet-food-00000786-n]: bánh làm bằng bột gạo hoặc bột mì rán với tôm, ăn với nước chấm và rau sống</w:t>
            </w:r>
          </w:p>
          <w:p w14:paraId="4447F3F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{bánh chay} [vietnet-food-00000734-n]: bánh hình tròn, dẹt, làm bằng bột nếp, nhân đậu xanh, luộc chín rồi thả vào nước đường sánh, làm phổ </w:t>
            </w:r>
            <w:r w:rsidRPr="00F03498">
              <w:rPr>
                <w:rFonts w:ascii="Times New Roman" w:hAnsi="Times New Roman" w:cs="Times New Roman"/>
                <w:sz w:val="26"/>
                <w:szCs w:val="26"/>
              </w:rPr>
              <w:lastRenderedPageBreak/>
              <w:t>biến vào dịp Tết Hàn Thực [mồng 3 tháng 3 âm lịch]</w:t>
            </w:r>
          </w:p>
          <w:p w14:paraId="1766DE8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{su sê} [vietnet-food-00016649-n]: bánh làm bằng bột nếp lọc trong và quánh, màu hổ phách, có nhân đường hoặc nhân đậu xanh</w:t>
            </w:r>
          </w:p>
          <w:p w14:paraId="60731FA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khoai} [vietnet-food-00000758-n]: bánh làm bằng khoai lang hoặc khoai sọ thái mỏng, trộn với bột gạo tẻ, nhân đậu xanh và thịt, gói lá, luộc chín</w:t>
            </w:r>
          </w:p>
          <w:p w14:paraId="3B914DB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khoai} [vietnet-food-00000759-n]: bánh làm bằng khoai lang thái mỏng, trộn với bột mì hoà nước, rán vàng</w:t>
            </w:r>
          </w:p>
          <w:p w14:paraId="506014D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cắt} [vietnet-food-00000732-n]: bánh ngọt, nhân hoặc kem kẹp giữa hai lớp bột, nướng chín từng mảng trong lò và cắt thành miếng</w:t>
            </w:r>
          </w:p>
          <w:p w14:paraId="110D4DE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gối} [vietnet-food-00000752-n]: bánh nhân thịt, miến, v.v., bọc trong vỏ bột gói giống như cái gối hình bán nguyệt có riềm, đem rán vàng, ăn với nước chấm và rau sống</w:t>
            </w:r>
          </w:p>
          <w:p w14:paraId="4671AAA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{bánh thánh} [vietnet-food-00000784-n]: bánh do các giáo sĩ Công giáo làm phép rồi phân phát cho con chiên trong những ngày lễ lớn ở nhà thờ</w:t>
            </w:r>
          </w:p>
          <w:p w14:paraId="11AC6A17"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{xôi} [vietnet-food-00021899-n]: món ăn bằng gạo nếp đồ chín</w:t>
            </w:r>
          </w:p>
          <w:p w14:paraId="1E6EA84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{xôi gấc} [vietnet-food-00021900-n]: xôi nấu trộn với ruột gấc, màu đỏ, vị hơi ngọt</w:t>
            </w:r>
          </w:p>
          <w:p w14:paraId="163AA74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{xôi lúa} [vietnet-food-00021901-n]: xôi nấu trộn với đậu xanh chín giã nhỏ, có hành mỡ</w:t>
            </w:r>
          </w:p>
          <w:p w14:paraId="63300F7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{xôi ngô} [vietnet-food-00021902-n]: xôi nấu trộn với ngô nếp, thường rắc thêm đậu xanh chín giã nhỏ</w:t>
            </w:r>
          </w:p>
          <w:p w14:paraId="45CDCBF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{xôi vò} [vietnet-food-00021904-n]: xôi nấu rồi trộn đều với đậu xanh chín giã nhỏ</w:t>
            </w:r>
          </w:p>
          <w:p w14:paraId="031712C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{xôi xéo} [vietnet-food-00021905-n]: xôi nấu trộn với đậu xanh chín giã nhỏ, có hành mỡ</w:t>
            </w:r>
          </w:p>
          <w:p w14:paraId="273952A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 xml:space="preserve">(2) {chè} [vietnet-food-00003014-n]: món ăn ngọt nấu bằng đường hay mật </w:t>
            </w:r>
            <w:r w:rsidRPr="00F03498">
              <w:rPr>
                <w:rFonts w:ascii="Times New Roman" w:hAnsi="Times New Roman" w:cs="Times New Roman"/>
                <w:sz w:val="26"/>
                <w:szCs w:val="26"/>
              </w:rPr>
              <w:lastRenderedPageBreak/>
              <w:t>với chất có bột như gạo, đậu, v.v.</w:t>
            </w:r>
          </w:p>
          <w:p w14:paraId="5D23FCF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bà cốt} [vietnet-food-00003015-n]: chè nấu bằng mật với gạo nếp có pha vị gừng</w:t>
            </w:r>
          </w:p>
          <w:p w14:paraId="48ACD16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con ong} [vietnet-food-00003018-n]: chè nấu bằng đường với xôi, hạt xôi nở to</w:t>
            </w:r>
          </w:p>
          <w:p w14:paraId="28EAE47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đậu đãi} [vietnet-food-00003019-n]: chè nấu bằng đường trắng với đậu xanh đãi sạch vỏ</w:t>
            </w:r>
          </w:p>
          <w:p w14:paraId="564B86F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đường} [vietnet-food-00003021-n]: chè nấu bằng đường trắng với bột nếp hoặc bột đao, thường ăn với xôi vò</w:t>
            </w:r>
          </w:p>
          <w:p w14:paraId="2A85947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hạt lựu} [vietnet-food-00003023-n]: chè nấu bằng đường với bột hoàng tinh hoặc bột sắn kết thành những hạt nhỏ như hạt lựu</w:t>
            </w:r>
          </w:p>
          <w:p w14:paraId="619E425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hoa cau} [vietnet-food-00003024-n]: chè đường có rắc đậu xanh đãi vỏ đã đồ chín</w:t>
            </w:r>
            <w:r>
              <w:rPr>
                <w:rFonts w:ascii="Times New Roman" w:hAnsi="Times New Roman" w:cs="Times New Roman"/>
                <w:sz w:val="26"/>
                <w:szCs w:val="26"/>
              </w:rPr>
              <w:t xml:space="preserve"> </w:t>
            </w:r>
          </w:p>
          <w:p w14:paraId="0F632580" w14:textId="77777777" w:rsidR="00787666" w:rsidRPr="00446EF8" w:rsidRDefault="00787666" w:rsidP="00787666">
            <w:pPr>
              <w:spacing w:line="360" w:lineRule="auto"/>
              <w:ind w:left="900"/>
              <w:jc w:val="both"/>
              <w:rPr>
                <w:rFonts w:ascii="Times New Roman" w:hAnsi="Times New Roman" w:cs="Times New Roman"/>
                <w:strike/>
                <w:sz w:val="26"/>
                <w:szCs w:val="26"/>
              </w:rPr>
            </w:pPr>
            <w:r w:rsidRPr="00446EF8">
              <w:rPr>
                <w:rFonts w:ascii="Times New Roman" w:hAnsi="Times New Roman" w:cs="Times New Roman"/>
                <w:strike/>
                <w:sz w:val="26"/>
                <w:szCs w:val="26"/>
                <w:highlight w:val="red"/>
              </w:rPr>
              <w:t>(3) {chè hương} [vietnet-food-00003026-n]: chè sản xuất từ búp chè không ủ lên men và đã sàng lọc kĩ, ướp bằng hương các thứ hoa</w:t>
            </w:r>
          </w:p>
          <w:p w14:paraId="69A24D9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kho} [vietnet-food-00003027-n]: chè nấu thật đặc bằng đường hay mật với đậu xanh rang</w:t>
            </w:r>
          </w:p>
          <w:p w14:paraId="12871BC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{chè lam} [vietnet-food-00003029-n]: bánh ngọt làm bằng bột bỏng nếp ngào với mật, có pha nước gừng</w:t>
            </w:r>
          </w:p>
          <w:p w14:paraId="64427D09"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{xu xoa} [vietnet-food-00021920-n]: thạch</w:t>
            </w:r>
          </w:p>
          <w:p w14:paraId="65C39BE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{kem} [vietnet-food-00009789-n]: thức ăn làm bằng sữa, trứng, đường đánh lẫn với nhau cho đặc sánh lại</w:t>
            </w:r>
          </w:p>
          <w:p w14:paraId="1C40103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{kem} [vietnet-food-00009790-n]: thức ăn làm bằng sữa, trứng, đường, v.v đánh lẫn với nhau rồi cho đông trong máy lạnh</w:t>
            </w:r>
          </w:p>
          <w:p w14:paraId="60BB8D2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{kem cân</w:t>
            </w:r>
            <w:r w:rsidRPr="00A323E8">
              <w:rPr>
                <w:rFonts w:ascii="Times New Roman" w:hAnsi="Times New Roman" w:cs="Times New Roman"/>
                <w:sz w:val="26"/>
                <w:szCs w:val="26"/>
                <w:highlight w:val="yellow"/>
              </w:rPr>
              <w:t>, kem ký, kem kí</w:t>
            </w:r>
            <w:r w:rsidRPr="00F03498">
              <w:rPr>
                <w:rFonts w:ascii="Times New Roman" w:hAnsi="Times New Roman" w:cs="Times New Roman"/>
                <w:sz w:val="26"/>
                <w:szCs w:val="26"/>
              </w:rPr>
              <w:t>} [vietnet-food-00009793-n]: kem ăn được bán theo cân, có loại đóng hộp sẵn với trọng lượng khoảng nửa cân hoặc một cân</w:t>
            </w:r>
            <w:r>
              <w:rPr>
                <w:rFonts w:ascii="Times New Roman" w:hAnsi="Times New Roman" w:cs="Times New Roman"/>
                <w:sz w:val="26"/>
                <w:szCs w:val="26"/>
              </w:rPr>
              <w:t xml:space="preserve"> </w:t>
            </w:r>
          </w:p>
          <w:p w14:paraId="1624378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2A0632">
              <w:rPr>
                <w:rFonts w:ascii="Times New Roman" w:hAnsi="Times New Roman" w:cs="Times New Roman"/>
                <w:sz w:val="26"/>
                <w:szCs w:val="26"/>
                <w:highlight w:val="yellow"/>
              </w:rPr>
              <w:t>kem cây,</w:t>
            </w:r>
            <w:r>
              <w:rPr>
                <w:rFonts w:ascii="Times New Roman" w:hAnsi="Times New Roman" w:cs="Times New Roman"/>
                <w:sz w:val="26"/>
                <w:szCs w:val="26"/>
              </w:rPr>
              <w:t xml:space="preserve"> </w:t>
            </w:r>
            <w:r w:rsidRPr="00F03498">
              <w:rPr>
                <w:rFonts w:ascii="Times New Roman" w:hAnsi="Times New Roman" w:cs="Times New Roman"/>
                <w:sz w:val="26"/>
                <w:szCs w:val="26"/>
              </w:rPr>
              <w:t xml:space="preserve">kem que} [vietnet-food-00009798-n]: kem ăn ở dạng đông </w:t>
            </w:r>
            <w:r w:rsidRPr="00F03498">
              <w:rPr>
                <w:rFonts w:ascii="Times New Roman" w:hAnsi="Times New Roman" w:cs="Times New Roman"/>
                <w:sz w:val="26"/>
                <w:szCs w:val="26"/>
              </w:rPr>
              <w:lastRenderedPageBreak/>
              <w:t>cứng, đóng thành thỏi, có que để cầm</w:t>
            </w:r>
            <w:r>
              <w:rPr>
                <w:rFonts w:ascii="Times New Roman" w:hAnsi="Times New Roman" w:cs="Times New Roman"/>
                <w:sz w:val="26"/>
                <w:szCs w:val="26"/>
              </w:rPr>
              <w:t xml:space="preserve"> </w:t>
            </w:r>
          </w:p>
          <w:p w14:paraId="06737F7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{kem cốc} [vietnet-food-00009795-n]: kem đặc, đựng vào cốc để ăn</w:t>
            </w:r>
          </w:p>
          <w:p w14:paraId="17ED4236"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{kẹo} [vietnet-food-00009822-n]: đồ ăn ở dạng viên hoặc thỏi, làm bằng đường, mật, thường có thêm các chất béo, chất thơm</w:t>
            </w:r>
          </w:p>
          <w:p w14:paraId="0411C68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{kẹo cao su} [vietnet-food-00009823-n]: kẹo dai và có độ đàn hồi như cao su, có thể nhai lâu rồi bỏ bã chứ không nuốt, thường dùng nhai cho sạch hoặc cho vui miệng</w:t>
            </w:r>
          </w:p>
          <w:p w14:paraId="38F998E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{kẹo đắng} [vietnet-food-00009824-n]: đường nấu cô lại cho cháy, màu nâu sẫm, dùng để cho vào đồ kho nấu cho thơm và có màu</w:t>
            </w:r>
          </w:p>
          <w:p w14:paraId="5A6CE0A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{cu đơ} [vietnet-food-00004650-n]: kẹo làm bằng lạc rang ngào với mật hoặc đường, kẹp giữa hai lớp bánh đa mỏng, ăn giòn, có vị ngọt bùi</w:t>
            </w:r>
          </w:p>
          <w:p w14:paraId="1DF2C8E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{mạch nha} [vietnet-food-00011772-n]: kẹo làm bằng gạo nếp và các loại tinh bột, có dùng men trong mầm thóc để đường hoá</w:t>
            </w:r>
          </w:p>
          <w:p w14:paraId="0612DB4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{mè xửng} [vietnet-food-00012236-n]: kẹo dẻo, màu hơi vàng và trong, lớp ngoài bọc vừng, được cắt thành miếng</w:t>
            </w:r>
          </w:p>
          <w:p w14:paraId="1C74037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{mứt} [vietnet-food-00012815-n]: món ăn làm bằng những thứ củ, quả, v.v. rim đường</w:t>
            </w:r>
          </w:p>
          <w:p w14:paraId="29B50A87"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{bỏng} [vietnet-food-00001512-n]: món ăn làm bằng ngô hoặc gạo rang phồng cho nở ra, có khi trộn thêm mật</w:t>
            </w:r>
          </w:p>
          <w:p w14:paraId="216195EA"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{cốm} [vietnet-food-00004238-n]: bỏng làm bằng gạo tẻ hoặc nếp ngào với mật và nén thành bánh hình khối vuông hoặc dài</w:t>
            </w:r>
          </w:p>
          <w:p w14:paraId="37C106AD"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{cốm} [vietnet-food-00004237-n]: món ăn làm bằng thóc nếp non rang chín, giã sạch vỏ, màu xanh, hương vị thơm</w:t>
            </w:r>
          </w:p>
          <w:p w14:paraId="0329FE6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{oản} [vietnet-food-00014502-n]: xôi hoặc bột bánh khảo được nén chặt vào khuôn, đóng thành khối nhỏ hình nón cụt để cúng</w:t>
            </w:r>
          </w:p>
          <w:p w14:paraId="7D1284C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{ép} [vietnet-food-00007523-n]: nắm cơm hoặc xôi ép</w:t>
            </w:r>
          </w:p>
          <w:p w14:paraId="4A7D60D9"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{óc đậu} [vietnet-food-00014516-n]: thức ăn làm bằng bột đậu nành không đóng thành khuôn như đậu phụ</w:t>
            </w:r>
          </w:p>
          <w:p w14:paraId="46F95466"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lastRenderedPageBreak/>
              <w:t>(2) {óc đậu} [vietnet-food-00014517-n]: món ăn làm bằng trứng gà bao bột mì và rán giòn</w:t>
            </w:r>
          </w:p>
          <w:p w14:paraId="6627B8A6"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{chả} [vietnet-food-00002787-n]: món ăn làm bằng thịt, cá hoặc tôm thái miếng, băm hoặc giã nhỏ, ướp gia vị, rồi rán hoặc nướng</w:t>
            </w:r>
          </w:p>
          <w:p w14:paraId="1CE3B23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{chả chìa} [vietnet-food-00002789-n]: món ăn làm bằng sườn lợn chặt khúc ngắn, tuốt thịt về một đầu, rán vàng và rang ngọt</w:t>
            </w:r>
          </w:p>
          <w:p w14:paraId="6638AFC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{chả quế} [vietnet-food-00002794-n]: chả làm bằng thịt lợn nạc giã nhỏ trộn với mỡ thái hạt lựu, cùng với nước quế và một số gia vị khác, phết lên ống tre hoặc kim loại rồi nướng, khi chín có hình khum khum như thanh vỏ quế</w:t>
            </w:r>
          </w:p>
          <w:p w14:paraId="27BBA621" w14:textId="63695C93"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782FAD">
              <w:rPr>
                <w:rFonts w:ascii="Times New Roman" w:hAnsi="Times New Roman" w:cs="Times New Roman"/>
                <w:sz w:val="26"/>
                <w:szCs w:val="26"/>
                <w:highlight w:val="yellow"/>
              </w:rPr>
              <w:t>chả giò, nem,</w:t>
            </w:r>
            <w:r w:rsidRPr="00782FAD">
              <w:rPr>
                <w:rFonts w:ascii="Times New Roman" w:hAnsi="Times New Roman" w:cs="Times New Roman"/>
                <w:sz w:val="26"/>
                <w:szCs w:val="26"/>
              </w:rPr>
              <w:t xml:space="preserve"> </w:t>
            </w:r>
            <w:r w:rsidR="002A1A72" w:rsidRPr="008372C2">
              <w:rPr>
                <w:rFonts w:ascii="Times New Roman" w:hAnsi="Times New Roman" w:cs="Times New Roman"/>
                <w:sz w:val="26"/>
                <w:szCs w:val="26"/>
                <w:highlight w:val="red"/>
              </w:rPr>
              <w:t>ram</w:t>
            </w:r>
            <w:r w:rsidR="002A1A72">
              <w:rPr>
                <w:rFonts w:ascii="Times New Roman" w:hAnsi="Times New Roman" w:cs="Times New Roman"/>
                <w:sz w:val="26"/>
                <w:szCs w:val="26"/>
              </w:rPr>
              <w:t xml:space="preserve">, </w:t>
            </w:r>
            <w:r w:rsidRPr="00F03498">
              <w:rPr>
                <w:rFonts w:ascii="Times New Roman" w:hAnsi="Times New Roman" w:cs="Times New Roman"/>
                <w:sz w:val="26"/>
                <w:szCs w:val="26"/>
              </w:rPr>
              <w:t>nem rán} [vietnet-food-00012988-n]: món ăn làm bằng thịt băm nhỏ hoặc nạc tôm, cua biển, trộn với trứng, miến, rau, gia vị, v.v. cuộn vào bánh đa nem, rán vàng</w:t>
            </w:r>
            <w:r w:rsidR="008372C2">
              <w:rPr>
                <w:rFonts w:ascii="Times New Roman" w:hAnsi="Times New Roman" w:cs="Times New Roman"/>
                <w:sz w:val="26"/>
                <w:szCs w:val="26"/>
              </w:rPr>
              <w:t xml:space="preserve"> </w:t>
            </w:r>
            <w:r w:rsidR="00512C83">
              <w:rPr>
                <w:rFonts w:ascii="Times New Roman" w:hAnsi="Times New Roman" w:cs="Times New Roman"/>
                <w:sz w:val="26"/>
                <w:szCs w:val="26"/>
              </w:rPr>
              <w:t xml:space="preserve"> </w:t>
            </w:r>
          </w:p>
          <w:p w14:paraId="64E1151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{giò</w:t>
            </w:r>
            <w:r>
              <w:rPr>
                <w:rFonts w:ascii="Times New Roman" w:hAnsi="Times New Roman" w:cs="Times New Roman"/>
                <w:sz w:val="26"/>
                <w:szCs w:val="26"/>
              </w:rPr>
              <w:t xml:space="preserve">, </w:t>
            </w:r>
            <w:r w:rsidRPr="008F1A94">
              <w:rPr>
                <w:rFonts w:ascii="Times New Roman" w:hAnsi="Times New Roman" w:cs="Times New Roman"/>
                <w:sz w:val="26"/>
                <w:szCs w:val="26"/>
              </w:rPr>
              <w:t>chả</w:t>
            </w:r>
            <w:r w:rsidRPr="00F03498">
              <w:rPr>
                <w:rFonts w:ascii="Times New Roman" w:hAnsi="Times New Roman" w:cs="Times New Roman"/>
                <w:sz w:val="26"/>
                <w:szCs w:val="26"/>
              </w:rPr>
              <w:t>} [vietnet-food-00008157-n]: món ăn làm bằng thịt thái mỏng hoặc giã nhỏ, bó chặt bằng lá rồi luộc chín</w:t>
            </w:r>
          </w:p>
          <w:p w14:paraId="29F393D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{giò lụa</w:t>
            </w:r>
            <w:r>
              <w:rPr>
                <w:rFonts w:ascii="Times New Roman" w:hAnsi="Times New Roman" w:cs="Times New Roman"/>
                <w:sz w:val="26"/>
                <w:szCs w:val="26"/>
              </w:rPr>
              <w:t xml:space="preserve">, </w:t>
            </w:r>
            <w:r w:rsidRPr="002F1041">
              <w:rPr>
                <w:rFonts w:ascii="Times New Roman" w:hAnsi="Times New Roman" w:cs="Times New Roman"/>
                <w:sz w:val="26"/>
                <w:szCs w:val="26"/>
                <w:highlight w:val="yellow"/>
              </w:rPr>
              <w:t>chả lụa, chả giò</w:t>
            </w:r>
            <w:r w:rsidRPr="00F03498">
              <w:rPr>
                <w:rFonts w:ascii="Times New Roman" w:hAnsi="Times New Roman" w:cs="Times New Roman"/>
                <w:sz w:val="26"/>
                <w:szCs w:val="26"/>
              </w:rPr>
              <w:t>} [vietnet-food-00008158-n]: giò làm bằng thịt lợn nạc giã nhỏ, rất mịn.</w:t>
            </w:r>
            <w:r>
              <w:rPr>
                <w:rFonts w:ascii="Times New Roman" w:hAnsi="Times New Roman" w:cs="Times New Roman"/>
                <w:sz w:val="26"/>
                <w:szCs w:val="26"/>
              </w:rPr>
              <w:t xml:space="preserve"> </w:t>
            </w:r>
          </w:p>
          <w:p w14:paraId="007B493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{nem} [vietnet-food-00012983-n]: món ăn làm bằng thịt lợn sống giã và bì lợn luộc thái nhỏ, bóp với thính</w:t>
            </w:r>
          </w:p>
          <w:p w14:paraId="14B49FF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224319">
              <w:rPr>
                <w:rFonts w:ascii="Times New Roman" w:hAnsi="Times New Roman" w:cs="Times New Roman"/>
                <w:sz w:val="26"/>
                <w:szCs w:val="26"/>
                <w:highlight w:val="yellow"/>
              </w:rPr>
              <w:t>nem chạo,</w:t>
            </w:r>
            <w:r w:rsidRPr="00224319">
              <w:rPr>
                <w:rFonts w:ascii="Times New Roman" w:hAnsi="Times New Roman" w:cs="Times New Roman"/>
                <w:sz w:val="26"/>
                <w:szCs w:val="26"/>
              </w:rPr>
              <w:t xml:space="preserve"> </w:t>
            </w:r>
            <w:r w:rsidRPr="00F03498">
              <w:rPr>
                <w:rFonts w:ascii="Times New Roman" w:hAnsi="Times New Roman" w:cs="Times New Roman"/>
                <w:sz w:val="26"/>
                <w:szCs w:val="26"/>
              </w:rPr>
              <w:t>chạo} [vietnet-food-00002845-n]: món ăn làm bằng bì lợn, thịt hay tôm cá chín tái, thái thành sợi mỏng, trộn với thính và ướp lá ổi</w:t>
            </w:r>
          </w:p>
          <w:p w14:paraId="7069B08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{nem chua} [vietnet-food-00012986-n]: món ăn làm bằng thịt lợn sống giã và bì lợn luộc thái nhỏ, gói bằng lá để cho lên men chua</w:t>
            </w:r>
          </w:p>
          <w:p w14:paraId="21A622A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{nem lụi} [vietnet-food-00012987-n]: món ăn làm bằng thịt lợn xay hoặc giã nhuyễn trộn với gia vị, được vê lại trên đầu que để nướng chín, thường ăn kèm với bánh đa nem và các thứ rau thơm</w:t>
            </w:r>
          </w:p>
          <w:p w14:paraId="7D8CC07A" w14:textId="77777777" w:rsidR="00787666" w:rsidRDefault="00787666" w:rsidP="00787666">
            <w:pPr>
              <w:spacing w:line="360" w:lineRule="auto"/>
              <w:ind w:left="900"/>
              <w:jc w:val="both"/>
              <w:rPr>
                <w:rFonts w:ascii="Times New Roman" w:hAnsi="Times New Roman" w:cs="Times New Roman"/>
                <w:i/>
                <w:sz w:val="26"/>
                <w:szCs w:val="26"/>
              </w:rPr>
            </w:pPr>
            <w:r w:rsidRPr="0000325E">
              <w:rPr>
                <w:rFonts w:ascii="Times New Roman" w:hAnsi="Times New Roman" w:cs="Times New Roman"/>
                <w:i/>
                <w:sz w:val="26"/>
                <w:szCs w:val="26"/>
                <w:highlight w:val="green"/>
              </w:rPr>
              <w:t xml:space="preserve">[vietnet-food-00012988-n existed in another branch. Find it (Ctrl + F) to </w:t>
            </w:r>
            <w:r w:rsidRPr="0000325E">
              <w:rPr>
                <w:rFonts w:ascii="Times New Roman" w:hAnsi="Times New Roman" w:cs="Times New Roman"/>
                <w:i/>
                <w:sz w:val="26"/>
                <w:szCs w:val="26"/>
                <w:highlight w:val="green"/>
              </w:rPr>
              <w:lastRenderedPageBreak/>
              <w:t>get the information.]</w:t>
            </w:r>
            <w:r>
              <w:rPr>
                <w:rFonts w:ascii="Times New Roman" w:hAnsi="Times New Roman" w:cs="Times New Roman"/>
                <w:i/>
                <w:sz w:val="26"/>
                <w:szCs w:val="26"/>
              </w:rPr>
              <w:t xml:space="preserve"> </w:t>
            </w:r>
          </w:p>
          <w:p w14:paraId="1BC0F7AB" w14:textId="1ACB8099" w:rsidR="00787666" w:rsidRPr="00F03498" w:rsidRDefault="00787666" w:rsidP="00787666">
            <w:pPr>
              <w:spacing w:line="360" w:lineRule="auto"/>
              <w:ind w:left="900"/>
              <w:jc w:val="both"/>
              <w:rPr>
                <w:rFonts w:ascii="Times New Roman" w:hAnsi="Times New Roman" w:cs="Times New Roman"/>
                <w:sz w:val="26"/>
                <w:szCs w:val="26"/>
              </w:rPr>
            </w:pPr>
            <w:r w:rsidRPr="00B148FD">
              <w:rPr>
                <w:rFonts w:ascii="Times New Roman" w:hAnsi="Times New Roman" w:cs="Times New Roman"/>
                <w:sz w:val="26"/>
                <w:szCs w:val="26"/>
                <w:highlight w:val="red"/>
              </w:rPr>
              <w:t>(3) {nem rán, nem, ram, chả giò}</w:t>
            </w:r>
            <w:r w:rsidR="001167CF">
              <w:rPr>
                <w:rFonts w:ascii="Times New Roman" w:hAnsi="Times New Roman" w:cs="Times New Roman"/>
                <w:sz w:val="26"/>
                <w:szCs w:val="26"/>
                <w:highlight w:val="red"/>
              </w:rPr>
              <w:t xml:space="preserve"> </w:t>
            </w:r>
            <w:r w:rsidR="001167CF" w:rsidRPr="00193AB6">
              <w:rPr>
                <w:rFonts w:ascii="Times New Roman" w:hAnsi="Times New Roman" w:cs="Times New Roman"/>
                <w:sz w:val="26"/>
                <w:szCs w:val="26"/>
                <w:highlight w:val="green"/>
              </w:rPr>
              <w:t>[vietnet-food-00012988-n]</w:t>
            </w:r>
            <w:r w:rsidRPr="00193AB6">
              <w:rPr>
                <w:rFonts w:ascii="Times New Roman" w:hAnsi="Times New Roman" w:cs="Times New Roman"/>
                <w:sz w:val="26"/>
                <w:szCs w:val="26"/>
                <w:highlight w:val="green"/>
              </w:rPr>
              <w:t>:</w:t>
            </w:r>
            <w:r w:rsidRPr="00FB7E66">
              <w:rPr>
                <w:rFonts w:ascii="Times New Roman" w:hAnsi="Times New Roman" w:cs="Times New Roman"/>
                <w:sz w:val="26"/>
                <w:szCs w:val="26"/>
              </w:rPr>
              <w:t xml:space="preserve"> </w:t>
            </w:r>
            <w:r w:rsidRPr="00B148FD">
              <w:rPr>
                <w:rFonts w:ascii="Times New Roman" w:hAnsi="Times New Roman" w:cs="Times New Roman"/>
                <w:sz w:val="26"/>
                <w:szCs w:val="26"/>
                <w:highlight w:val="yellow"/>
              </w:rPr>
              <w:t>món ăn làm bằng thịt băm nhỏ hoặc nạc tôm, cua biển, trộn với trứng, miến, rau, gia vị, v.v. cuộn vào bánh đa nem, rán vàng</w:t>
            </w:r>
            <w:r w:rsidRPr="00FB7E66">
              <w:rPr>
                <w:rFonts w:ascii="Times New Roman" w:hAnsi="Times New Roman" w:cs="Times New Roman"/>
                <w:sz w:val="26"/>
                <w:szCs w:val="26"/>
              </w:rPr>
              <w:t xml:space="preserve">    </w:t>
            </w:r>
            <w:r>
              <w:rPr>
                <w:rFonts w:ascii="Times New Roman" w:hAnsi="Times New Roman" w:cs="Times New Roman"/>
                <w:sz w:val="26"/>
                <w:szCs w:val="26"/>
              </w:rPr>
              <w:t xml:space="preserve"> </w:t>
            </w:r>
            <w:r w:rsidR="00193AB6">
              <w:rPr>
                <w:rFonts w:ascii="Times New Roman" w:hAnsi="Times New Roman" w:cs="Times New Roman"/>
                <w:sz w:val="26"/>
                <w:szCs w:val="26"/>
              </w:rPr>
              <w:t xml:space="preserve"> </w:t>
            </w:r>
            <w:r w:rsidR="003F7DEC">
              <w:rPr>
                <w:rFonts w:ascii="Times New Roman" w:hAnsi="Times New Roman" w:cs="Times New Roman"/>
                <w:sz w:val="26"/>
                <w:szCs w:val="26"/>
              </w:rPr>
              <w:t xml:space="preserve"> </w:t>
            </w:r>
          </w:p>
          <w:p w14:paraId="54EA0B9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{nem rế</w:t>
            </w:r>
            <w:r w:rsidRPr="001D079D">
              <w:rPr>
                <w:rFonts w:ascii="Times New Roman" w:hAnsi="Times New Roman" w:cs="Times New Roman"/>
                <w:sz w:val="26"/>
                <w:szCs w:val="26"/>
                <w:highlight w:val="yellow"/>
              </w:rPr>
              <w:t>, chả giò rế</w:t>
            </w:r>
            <w:r w:rsidRPr="00F03498">
              <w:rPr>
                <w:rFonts w:ascii="Times New Roman" w:hAnsi="Times New Roman" w:cs="Times New Roman"/>
                <w:sz w:val="26"/>
                <w:szCs w:val="26"/>
              </w:rPr>
              <w:t>} [vietnet-food-00012989-n]: nem cuốn bằng loại bánh đa xốp, có nhiều sợi nhỏ đan chéo nhau như hình nan rế, rán nhanh giòn</w:t>
            </w:r>
            <w:r>
              <w:rPr>
                <w:rFonts w:ascii="Times New Roman" w:hAnsi="Times New Roman" w:cs="Times New Roman"/>
                <w:sz w:val="26"/>
                <w:szCs w:val="26"/>
              </w:rPr>
              <w:t xml:space="preserve"> </w:t>
            </w:r>
          </w:p>
          <w:p w14:paraId="31CBDA6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{nem tai} [vietnet-food-00012990-n]: món ăn làm bằng tai lợn luộc thái mỏng, bóp với thính cùng một số gia vị</w:t>
            </w:r>
          </w:p>
          <w:p w14:paraId="74876C6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{nham} [vietnet-food-00013828-n]: món ăn làm bằng hoa chuối hoặc một số loại rau ghém thái nhỏ, trộn với vừng và khế hoặc chanh</w:t>
            </w:r>
          </w:p>
          <w:p w14:paraId="0A55847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{nhút} [vietnet-food-00014100-n]: món ăn làm bằng xơ mít trộn với một vài thức khác, muối chua</w:t>
            </w:r>
          </w:p>
          <w:p w14:paraId="0DC821DA"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{nộm} [vietnet-food-00014288-n]: món ăn làm bằng rau hoặc củ, quả thái nhỏ, trộn với dấm, đường, vừng, lạc và các gia vị khác</w:t>
            </w:r>
          </w:p>
          <w:p w14:paraId="51C76064"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{sa lát} [vietnet-food-00016075-n]: món ăn làm bằng các loại rau củ, thường để sống, trộn lẫn với một số gia vị</w:t>
            </w:r>
          </w:p>
          <w:p w14:paraId="68C9BF0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{gỏi} [vietnet-food-00008299-n]: món ăn làm bằng cá hay thịt sống, ăn kèm với giấm, rau thơm và các gia vị khác</w:t>
            </w:r>
          </w:p>
          <w:p w14:paraId="1EB1920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{gỏi sinh cầm} [vietnet-food-00008300-n]: gỏi làm bằng cá tươi nhỏ để cả con</w:t>
            </w:r>
          </w:p>
          <w:p w14:paraId="1D3C22B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{bột} [vietnet-food-00001769-n]: món ăn của trẻ em nấu từ bột gạo</w:t>
            </w:r>
          </w:p>
          <w:p w14:paraId="270D5A5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{cháo} [vietnet-food-00002838-n]: món ăn bằng gạo hoặc bột, nấu loãng và nhừ, có thể thêm thịt, cá, v.v.</w:t>
            </w:r>
          </w:p>
          <w:p w14:paraId="46509A5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{cháo hoa} [vietnet-food-00002839-n]: cháo nấu bằng hạt gạo nguyên, khi chín nhừ hạt gạo nở to ra, trông như bông hoa</w:t>
            </w:r>
          </w:p>
          <w:p w14:paraId="1D3E05C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{cháo lá đa} [vietnet-food-00002840-n]: cháo đổ vào lá đa cuốn lại, cài vào một cái que cắm ở đầu đường, ngày trước dùng để cúng cô hồn, </w:t>
            </w:r>
            <w:r w:rsidRPr="00F03498">
              <w:rPr>
                <w:rFonts w:ascii="Times New Roman" w:hAnsi="Times New Roman" w:cs="Times New Roman"/>
                <w:sz w:val="26"/>
                <w:szCs w:val="26"/>
              </w:rPr>
              <w:lastRenderedPageBreak/>
              <w:t>thường trong dịp tết Trung Nguyên, theo đạo Phật</w:t>
            </w:r>
          </w:p>
          <w:p w14:paraId="6F7054A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{cháo lòng} [vietnet-food-00002842-n]: cháo nấu bằng gạo với nước luộc lòng lợn, có cho thêm lòng và tiết lợn, ăn kèm gia vị</w:t>
            </w:r>
          </w:p>
          <w:p w14:paraId="436D18D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{cháo lú} [vietnet-food-00002844-n]: món cháo dưới âm phủ cho hồn ma sắp đầu thai ăn để quên đi kiếp trước, theo mê tín</w:t>
            </w:r>
          </w:p>
          <w:p w14:paraId="4B5F89C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{cháo lão} [vietnet-food-00002841-n]: cháo cho người ốm [nói khái quát]</w:t>
            </w:r>
          </w:p>
          <w:p w14:paraId="2B34CF8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{hồ} [vietnet-food-00009322-n]: cháo loãng nấu bằng gạo hoặc bột</w:t>
            </w:r>
          </w:p>
          <w:p w14:paraId="2409ADF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{bánh canh} [vietnet-food-00000730-n]: thức ăn làm bằng bột nhào kĩ rồi cắt thành sợi, nấu với tôm, cua, thịt</w:t>
            </w:r>
          </w:p>
          <w:p w14:paraId="22644469"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{bánh đa} [vietnet-food-00000741-n]: thức ăn làm bằng bột gạo tráng mỏng, cắt thành sợi</w:t>
            </w:r>
          </w:p>
          <w:p w14:paraId="7BA13BE5"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{bíp tết} [vietnet-food-00001429-n]: món ăn kiểu Âu, làm bằng thịt bò rán cả miếng</w:t>
            </w:r>
          </w:p>
          <w:p w14:paraId="7383B287"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{canh} [vietnet-food-00002340-n]: món ăn có nhiều nước, thường nấu bằng rau với thịt hoặc tôm cá, dùng ăn với cơm</w:t>
            </w:r>
          </w:p>
          <w:p w14:paraId="1E64EC7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{riêu} [vietnet-food-00015939-n]: món canh nấu bằng cua hoặc cá với chất chua và gia vị</w:t>
            </w:r>
          </w:p>
          <w:p w14:paraId="20CF673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{xúp} [vietnet-food-00021958-n]: món ăn lỏng kiểu Âu, nấu bằng thịt hoặc cá với rau, đậu, có thêm gia vị, thường dùng làm món khai vị</w:t>
            </w:r>
          </w:p>
          <w:p w14:paraId="4FB7A3B6" w14:textId="77777777" w:rsidR="00787666" w:rsidRPr="004D2F19" w:rsidRDefault="00787666" w:rsidP="00787666">
            <w:pPr>
              <w:spacing w:line="360" w:lineRule="auto"/>
              <w:ind w:left="600"/>
              <w:jc w:val="both"/>
              <w:rPr>
                <w:rFonts w:ascii="Times New Roman" w:hAnsi="Times New Roman" w:cs="Times New Roman"/>
                <w:strike/>
                <w:sz w:val="26"/>
                <w:szCs w:val="26"/>
              </w:rPr>
            </w:pPr>
            <w:r w:rsidRPr="004D2F19">
              <w:rPr>
                <w:rFonts w:ascii="Times New Roman" w:hAnsi="Times New Roman" w:cs="Times New Roman"/>
                <w:strike/>
                <w:sz w:val="26"/>
                <w:szCs w:val="26"/>
                <w:highlight w:val="red"/>
              </w:rPr>
              <w:t>(2) {mằn thắn} [vietnet-food-00012061-n]: món ăn làm bằng thịt giã hoặc băm nhỏ bao trong bột, ăn với nước dùng</w:t>
            </w:r>
          </w:p>
          <w:p w14:paraId="53106B3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{mì ăn liền} [vietnet-food-00012311-n]: mì sợi đã được chế biến để có thể cho vào nước sôi là ăn được ngay, không cần nấu</w:t>
            </w:r>
          </w:p>
          <w:p w14:paraId="37ECE3C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{bún} [vietnet-food-00001867-n]: món ăn làm bằng bột gạo tẻ luộc chín, có hình sợi tròn, mềm, vị hơi chua</w:t>
            </w:r>
          </w:p>
          <w:p w14:paraId="15EA62B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{bún bò} [vietnet-food-00001868-n]: món ăn gồm bún trộn với thịt bò xào, giá đỗ và các thứ gia vị</w:t>
            </w:r>
          </w:p>
          <w:p w14:paraId="5BD9ED2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lastRenderedPageBreak/>
              <w:t>(3) {bún chả} [vietnet-food-00001869-n]: món ăn gồm bún với thịt nướng, ăn kèm với rau sống và nước chấm</w:t>
            </w:r>
          </w:p>
          <w:p w14:paraId="526B055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{bún tàu} [vietnet-food-00001870-n]: miến làm bằng bột đậu xanh [có nhiều ở miền Nam]</w:t>
            </w:r>
          </w:p>
          <w:p w14:paraId="6EB8F28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{bún thang} [vietnet-food-00001871-n]: món ăn gồm bún, thịt gà xé tơi, giò và trứng tráng thái nhỏ, có rắc tôm bông và chan nước dùng</w:t>
            </w:r>
          </w:p>
          <w:p w14:paraId="483E3FE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{phở} [vietnet-food-00015166-n]: món ăn gồm bánh phở thái nhỏ và thịt thái mỏng, chan nước dùng hoặc xào khô</w:t>
            </w:r>
          </w:p>
          <w:p w14:paraId="17254BD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{hủ tiếu} [vietnet-food-00009555-n]: món ăn phổ biến ở Nam Bộ làm bằng bánh tráng từ bột gạo cắt thành sợi trộn lẫn với thịt lợn, tôm băm, có chan nước dùng hoặc xào khô</w:t>
            </w:r>
          </w:p>
          <w:p w14:paraId="0CDA69C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{mọc} [vietnet-food-00012427-n]: món ăn làm bằng thịt nạc giã nhỏ, vê thành viên tròn, hấp chín, thường ăn với món ăn khác có nước dùng</w:t>
            </w:r>
          </w:p>
          <w:p w14:paraId="3219548F"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{lẩu} [vietnet-food-00010929-n]: món ăn gồm nhiều thứ thịt, tôm, cá, rau, v.v. thả vào nồi nước dùng đang sôi để ăn nóng</w:t>
            </w:r>
          </w:p>
          <w:p w14:paraId="10CDB43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{quẩy} [vietnet-food-00015597-n]: món ăn làm bằng bột mì vắt thành thỏi dài, rán phồng</w:t>
            </w:r>
          </w:p>
          <w:p w14:paraId="3E865EC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{ốp lết} [vietnet-food-00014656-n]: món ăn làm bằng trứng để nguyên lòng trắng, lòng đỏ, rán chín tới</w:t>
            </w:r>
          </w:p>
          <w:p w14:paraId="43EF64E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{xíu mại} [vietnet-food-00021862-n]: món ăn làm bằng thịt băm hấp chín</w:t>
            </w:r>
          </w:p>
          <w:p w14:paraId="51FF56A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{ám} [vietnet-food-00000059-n]: món ăn nấu nguyên cả con cá hoặc khúc cá to đã được rán vàng với gạo, nhiều nước và các thứ rau thơm</w:t>
            </w:r>
          </w:p>
          <w:p w14:paraId="4BACF36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{ruốc} [vietnet-food-00016001-n]: món ăn làm bằng thịt nạc, cá hoặc tôm luộc, rim với nước mắm rồi giã nhỏ và rang khô</w:t>
            </w:r>
          </w:p>
          <w:p w14:paraId="4501A37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{ruốc bông} [vietnet-food-00016002-n]: ruốc làm bằng thịt nạc, tơi như bông</w:t>
            </w:r>
          </w:p>
          <w:p w14:paraId="6AE99E51" w14:textId="77777777" w:rsidR="00787666"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{tôm bông} [vietnet-food-00019529-n]: ruốc làm bằng tôm, tơi như </w:t>
            </w:r>
            <w:r w:rsidRPr="00F03498">
              <w:rPr>
                <w:rFonts w:ascii="Times New Roman" w:hAnsi="Times New Roman" w:cs="Times New Roman"/>
                <w:sz w:val="26"/>
                <w:szCs w:val="26"/>
              </w:rPr>
              <w:lastRenderedPageBreak/>
              <w:t>bông</w:t>
            </w:r>
          </w:p>
          <w:p w14:paraId="1F6B7433" w14:textId="77777777" w:rsidR="00787666" w:rsidRPr="00F03498" w:rsidRDefault="00787666" w:rsidP="00787666">
            <w:pPr>
              <w:spacing w:line="360" w:lineRule="auto"/>
              <w:ind w:left="600"/>
              <w:jc w:val="both"/>
              <w:rPr>
                <w:rFonts w:ascii="Times New Roman" w:hAnsi="Times New Roman" w:cs="Times New Roman"/>
                <w:sz w:val="26"/>
                <w:szCs w:val="26"/>
              </w:rPr>
            </w:pPr>
            <w:r w:rsidRPr="004C0CB7">
              <w:rPr>
                <w:rFonts w:ascii="Times New Roman" w:hAnsi="Times New Roman" w:cs="Times New Roman"/>
                <w:sz w:val="26"/>
                <w:szCs w:val="26"/>
                <w:highlight w:val="red"/>
              </w:rPr>
              <w:t>(2) {mằn thắn, mì thánh, vằn thắn, hoành thánh}:</w:t>
            </w:r>
            <w:r w:rsidRPr="004C0CB7">
              <w:rPr>
                <w:rFonts w:ascii="Times New Roman" w:hAnsi="Times New Roman" w:cs="Times New Roman"/>
                <w:sz w:val="26"/>
                <w:szCs w:val="26"/>
              </w:rPr>
              <w:t xml:space="preserve"> </w:t>
            </w:r>
            <w:r w:rsidRPr="004C0CB7">
              <w:rPr>
                <w:rFonts w:ascii="Times New Roman" w:hAnsi="Times New Roman" w:cs="Times New Roman"/>
                <w:sz w:val="26"/>
                <w:szCs w:val="26"/>
                <w:highlight w:val="yellow"/>
              </w:rPr>
              <w:t>món ăn làm bằng thịt giã hoặc băm nhỏ bao trong bột, ăn với nước dùng</w:t>
            </w:r>
            <w:r>
              <w:rPr>
                <w:rFonts w:ascii="Times New Roman" w:hAnsi="Times New Roman" w:cs="Times New Roman"/>
                <w:sz w:val="26"/>
                <w:szCs w:val="26"/>
              </w:rPr>
              <w:t xml:space="preserve"> </w:t>
            </w:r>
          </w:p>
          <w:p w14:paraId="78559C3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652C66">
              <w:rPr>
                <w:rFonts w:ascii="Times New Roman" w:hAnsi="Times New Roman" w:cs="Times New Roman"/>
                <w:sz w:val="26"/>
                <w:szCs w:val="26"/>
                <w:highlight w:val="yellow"/>
              </w:rPr>
              <w:t>cao lầu,</w:t>
            </w:r>
            <w:r w:rsidRPr="00A14A6C">
              <w:rPr>
                <w:rFonts w:ascii="Times New Roman" w:hAnsi="Times New Roman" w:cs="Times New Roman"/>
                <w:sz w:val="26"/>
                <w:szCs w:val="26"/>
              </w:rPr>
              <w:t xml:space="preserve"> </w:t>
            </w:r>
            <w:r w:rsidRPr="00F03498">
              <w:rPr>
                <w:rFonts w:ascii="Times New Roman" w:hAnsi="Times New Roman" w:cs="Times New Roman"/>
                <w:sz w:val="26"/>
                <w:szCs w:val="26"/>
              </w:rPr>
              <w:t>cao lâu} [vietnet-food-00002433-n]: món ăn đặc sản gốc Trung Quốc, tương tự như phở, nhưng ít nước; cũng thường dùng để chỉ các hiệu ăn lớn của người Hoa</w:t>
            </w:r>
            <w:r>
              <w:rPr>
                <w:rFonts w:ascii="Times New Roman" w:hAnsi="Times New Roman" w:cs="Times New Roman"/>
                <w:sz w:val="26"/>
                <w:szCs w:val="26"/>
              </w:rPr>
              <w:t xml:space="preserve">  </w:t>
            </w:r>
          </w:p>
          <w:p w14:paraId="07570C6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{ca la thầu} [vietnet-food-00002019-n]: món ăn có nguồn gốc từ Trung Quốc, làm bằng một số loại củ, thường là củ cải, su hào, muối và xì dầu</w:t>
            </w:r>
          </w:p>
          <w:p w14:paraId="318483A5"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691326">
              <w:rPr>
                <w:rFonts w:ascii="Times New Roman" w:hAnsi="Times New Roman" w:cs="Times New Roman"/>
                <w:sz w:val="26"/>
                <w:szCs w:val="26"/>
                <w:highlight w:val="yellow"/>
              </w:rPr>
              <w:t>tàu hũ, đậu hũ,</w:t>
            </w:r>
            <w:r w:rsidRPr="00691326">
              <w:rPr>
                <w:rFonts w:ascii="Times New Roman" w:hAnsi="Times New Roman" w:cs="Times New Roman"/>
                <w:sz w:val="26"/>
                <w:szCs w:val="26"/>
              </w:rPr>
              <w:t xml:space="preserve"> </w:t>
            </w:r>
            <w:r w:rsidRPr="00F03498">
              <w:rPr>
                <w:rFonts w:ascii="Times New Roman" w:hAnsi="Times New Roman" w:cs="Times New Roman"/>
                <w:sz w:val="26"/>
                <w:szCs w:val="26"/>
              </w:rPr>
              <w:t>tào phở} [vietnet-food-00017040-n]: món ăn có nguồn gốc từ Trung Quốc, chế biến từ đậu nành, có dạng đông sền sệt, khi ăn pha với nước đường</w:t>
            </w:r>
            <w:r>
              <w:rPr>
                <w:rFonts w:ascii="Times New Roman" w:hAnsi="Times New Roman" w:cs="Times New Roman"/>
                <w:sz w:val="26"/>
                <w:szCs w:val="26"/>
              </w:rPr>
              <w:t xml:space="preserve"> </w:t>
            </w:r>
          </w:p>
          <w:p w14:paraId="43BB26CF"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{giả cầy} [vietnet-food-00007800-n]: món ăn nấu bằng thịt lợn, thường là chân giò, với gia vị theo kiểu nấu thịt chó</w:t>
            </w:r>
          </w:p>
          <w:p w14:paraId="7DCCB32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{giả ba ba} [vietnet-food-00007799-n]: món ăn bằng thịt lợn hoặc thịt gà nấu với đậu phụ và chuối xanh theo kiểu nấu thịt ba ba</w:t>
            </w:r>
          </w:p>
          <w:p w14:paraId="3102DFB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{giăm bông} [vietnet-food-00008049-n]: thức ăn làm bằng đùi hoặc vai lợn ướp muối rồi hun khói hoặc luộc chín</w:t>
            </w:r>
          </w:p>
          <w:p w14:paraId="564CB6C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{dồi} [vietnet-food-00005646-n]: món ăn thường làm bằng ruột lợn hoặc chó, trong có nhồi tiết và gia vị</w:t>
            </w:r>
          </w:p>
          <w:p w14:paraId="580C1D6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{lạp xường</w:t>
            </w:r>
            <w:r>
              <w:rPr>
                <w:rFonts w:ascii="Times New Roman" w:hAnsi="Times New Roman" w:cs="Times New Roman"/>
                <w:sz w:val="26"/>
                <w:szCs w:val="26"/>
              </w:rPr>
              <w:t xml:space="preserve">, </w:t>
            </w:r>
            <w:r w:rsidRPr="00687CA6">
              <w:rPr>
                <w:rFonts w:ascii="Times New Roman" w:hAnsi="Times New Roman" w:cs="Times New Roman"/>
                <w:sz w:val="26"/>
                <w:szCs w:val="26"/>
                <w:highlight w:val="yellow"/>
              </w:rPr>
              <w:t>lạp xưởng, dồi sấy</w:t>
            </w:r>
            <w:r w:rsidRPr="00F03498">
              <w:rPr>
                <w:rFonts w:ascii="Times New Roman" w:hAnsi="Times New Roman" w:cs="Times New Roman"/>
                <w:sz w:val="26"/>
                <w:szCs w:val="26"/>
              </w:rPr>
              <w:t>} [vietnet-food-00010855-n]: món ăn làm bằng thịt trộn với diêm tiêu, nhồi vào ruột lợn rồi phơi hoặc sấy khô</w:t>
            </w:r>
          </w:p>
          <w:p w14:paraId="63D1961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{xúc xích} [vietnet-food-00021942-n]: món ăn làm bằng ruột lợn nhồi thịt xay nhỏ rồi hun khói và luộc nhỏ lửa</w:t>
            </w:r>
          </w:p>
          <w:p w14:paraId="7A78ED96"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{dưa} [vietnet-food-00005761-n]: thức ăn làm bằng một số loại rau muối chua</w:t>
            </w:r>
          </w:p>
          <w:p w14:paraId="0C3F9AE4"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{dưa món} [vietnet-food-00005772-n]: thức ăn làm bằng một số củ hay quả sống, như củ cải, củ kiệu, cà rốt, đu đủ, v.v., thái thành miếng mỏng, phơi héo, ngâm nước mắm nấu với đường</w:t>
            </w:r>
          </w:p>
          <w:p w14:paraId="7F25D8F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lastRenderedPageBreak/>
              <w:t>(2) {dưa góp} [vietnet-food-00005767-n]: món ăn làm bằng một số củ hay quả sống như su hào, đu đủ, v.v., thái thành miếng mỏng, ngâm giấm có pha đường và muối</w:t>
            </w:r>
          </w:p>
          <w:p w14:paraId="6A02830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{đậu phụ} [vietnet-food-00006428-n]: món ăn chế biến từ đậu tương, được ép thành bánh</w:t>
            </w:r>
          </w:p>
          <w:p w14:paraId="7D68AB94"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{tiết canh} [vietnet-food-00019079-n]: món ăn làm bằng tiết sống trộn với gan, sụn, v.v. đã được luộc chín băm nhỏ cùng với các loại gia vị, để cho đông lại</w:t>
            </w:r>
          </w:p>
          <w:p w14:paraId="338B546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{xá xíu} [vietnet-food-00021718-n]: món ăn làm bằng thịt lợn nạc ướp mắm muối hoặc xì dầu và húng lìu rồi đem nướng chín</w:t>
            </w:r>
          </w:p>
          <w:p w14:paraId="03312B1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{xốt vang} [vietnet-food-00021909-n]: món ăn nấu bằng thịt bò có gia ít rượu</w:t>
            </w:r>
          </w:p>
          <w:p w14:paraId="104FC68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{vây} [vietnet-food-00021188-n]: món ăn làm bằng sợi lấy ở vây một số loài cá biển</w:t>
            </w:r>
          </w:p>
          <w:p w14:paraId="5F7F544D"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{yến sào</w:t>
            </w:r>
            <w:r w:rsidRPr="00C325EF">
              <w:rPr>
                <w:rFonts w:ascii="Times New Roman" w:hAnsi="Times New Roman" w:cs="Times New Roman"/>
                <w:sz w:val="26"/>
                <w:szCs w:val="26"/>
                <w:highlight w:val="yellow"/>
              </w:rPr>
              <w:t>, yến</w:t>
            </w:r>
            <w:r w:rsidRPr="00F03498">
              <w:rPr>
                <w:rFonts w:ascii="Times New Roman" w:hAnsi="Times New Roman" w:cs="Times New Roman"/>
                <w:sz w:val="26"/>
                <w:szCs w:val="26"/>
              </w:rPr>
              <w:t>} [vietnet-food-00022075-n]: tổ chim yến, dùng làm món ăn quý</w:t>
            </w:r>
            <w:r>
              <w:rPr>
                <w:rFonts w:ascii="Times New Roman" w:hAnsi="Times New Roman" w:cs="Times New Roman"/>
                <w:sz w:val="26"/>
                <w:szCs w:val="26"/>
              </w:rPr>
              <w:t xml:space="preserve"> </w:t>
            </w:r>
          </w:p>
          <w:p w14:paraId="32D1EE1B" w14:textId="77777777" w:rsidR="00787666" w:rsidRPr="00F03498" w:rsidRDefault="00787666" w:rsidP="00787666">
            <w:pPr>
              <w:spacing w:line="360" w:lineRule="auto"/>
              <w:ind w:left="600"/>
              <w:jc w:val="both"/>
              <w:rPr>
                <w:rFonts w:ascii="Times New Roman" w:hAnsi="Times New Roman" w:cs="Times New Roman"/>
                <w:sz w:val="26"/>
                <w:szCs w:val="26"/>
              </w:rPr>
            </w:pPr>
          </w:p>
          <w:p w14:paraId="3AA85D5F"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w:t>
            </w:r>
            <w:r w:rsidRPr="00637F2A">
              <w:rPr>
                <w:rFonts w:ascii="Times New Roman" w:hAnsi="Times New Roman" w:cs="Times New Roman"/>
                <w:sz w:val="26"/>
                <w:szCs w:val="26"/>
                <w:highlight w:val="yellow"/>
              </w:rPr>
              <w:t>trái cây,</w:t>
            </w:r>
            <w:r>
              <w:rPr>
                <w:rFonts w:ascii="Times New Roman" w:hAnsi="Times New Roman" w:cs="Times New Roman"/>
                <w:sz w:val="26"/>
                <w:szCs w:val="26"/>
              </w:rPr>
              <w:t xml:space="preserve"> </w:t>
            </w:r>
            <w:r w:rsidRPr="00F03498">
              <w:rPr>
                <w:rFonts w:ascii="Times New Roman" w:hAnsi="Times New Roman" w:cs="Times New Roman"/>
                <w:sz w:val="26"/>
                <w:szCs w:val="26"/>
              </w:rPr>
              <w:t>hoa quả} [vietnet-food-00009075-n]: quả cây dùng để ăn [nói khái quát]</w:t>
            </w:r>
            <w:r>
              <w:rPr>
                <w:rFonts w:ascii="Times New Roman" w:hAnsi="Times New Roman" w:cs="Times New Roman"/>
                <w:sz w:val="26"/>
                <w:szCs w:val="26"/>
              </w:rPr>
              <w:t xml:space="preserve"> </w:t>
            </w:r>
          </w:p>
          <w:p w14:paraId="6812DE0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{bơ} [vietnet-food-00001779-n]: cây ăn quả, lá to dài hình xoan hoặc thuôn, hay bầu dục, quả có vỏ và thịt màu xanh lục, khi chín thịt chuyển thành màu vàng nhạt, ăn có vị béo [như bơ]</w:t>
            </w:r>
          </w:p>
          <w:p w14:paraId="36DB93B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{bùi} [vietnet-food-00001842-n]: trám</w:t>
            </w:r>
          </w:p>
          <w:p w14:paraId="20BDEA8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{bưởi} [vietnet-food-00001973-n]: cây ăn quả, hoa màu trắng thơm, quả tròn và to, gồm nhiều múi có tép mọng nước, vị chua hoặc ngọt</w:t>
            </w:r>
          </w:p>
          <w:p w14:paraId="30DA44B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{bưởi đào} [vietnet-food-00001974-n]: bưởi có múi và tép màu hồng</w:t>
            </w:r>
          </w:p>
          <w:p w14:paraId="408AB88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{bưởi đường} [vietnet-food-00001975-n]: bưởi có quả hình giống quả lê, vị ngọt</w:t>
            </w:r>
          </w:p>
          <w:p w14:paraId="24D61F0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lastRenderedPageBreak/>
              <w:t>(2) {cam} [vietnet-food-00002274-n]: cây ăn quả, hoa màu trắng, quả tròn, có múi, nhiều nước, bé hơn quả bưởi, khi chín thường có màu vàng đỏ, vị ngọt hoặc chua</w:t>
            </w:r>
          </w:p>
          <w:p w14:paraId="4570754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{cam bù} [vietnet-food-00002277-n]: cam quả to, dẹt, vỏ mỏng, vị hơi chua</w:t>
            </w:r>
          </w:p>
          <w:p w14:paraId="064F1D2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{cam chanh} [vietnet-food-00002278-n]: cam quả tròn, vỏ khi chín có màu vàng</w:t>
            </w:r>
          </w:p>
          <w:p w14:paraId="241F03A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{cam đường} [vietnet-food-00002280-n]: cam ngọt, quả trông giống như quả quýt nhưng lớn hơn, vỏ mỏng, khi chín có màu vàng đỏ</w:t>
            </w:r>
          </w:p>
          <w:p w14:paraId="54DC7310"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{cam giấy} [vietnet-food-00002281-n]: cam đường có vỏ rất mỏng</w:t>
            </w:r>
          </w:p>
          <w:p w14:paraId="283712A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{cam sành} [vietnet-food-00002285-n]: cam quả có vỏ dày, sần sùi</w:t>
            </w:r>
          </w:p>
          <w:p w14:paraId="63D2F1A5"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{chuối} [vietnet-food-00003755-n]: cây ăn quả phổ biến ở vùng nhiệt đới, thân ngầm, lá to, có bẹ ôm lấy nhau thành một thân giả hình trụ, quả dài hơi cong, xếp thành buồng gồm nhiều nải</w:t>
            </w:r>
          </w:p>
          <w:p w14:paraId="2E8D3F8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ba lùn} [vietnet-food-00003756-n]: chuối tiêu cây thấp, quả nhỏ và có mùi thơm</w:t>
            </w:r>
          </w:p>
          <w:p w14:paraId="7BC9F54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cau} [vietnet-food-00003758-n]: chuối quả nhỏ và mập [trông giống quả cau], khi chín vỏ vàng, thịt thơm và hơi nhão</w:t>
            </w:r>
          </w:p>
          <w:p w14:paraId="0DD4891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chát} [vietnet-food-00003759-n]: quả chuối còn xanh và chát, dùng để ăn như rau</w:t>
            </w:r>
          </w:p>
          <w:p w14:paraId="2D9B92B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cơm} [vietnet-food-00003760-n]: chuối giống chuối cau, nhưng quả to hơn</w:t>
            </w:r>
          </w:p>
          <w:p w14:paraId="4458572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lá} [vietnet-food-00003763-n]: chuối quả to có cạnh, vỏ dai và dài</w:t>
            </w:r>
          </w:p>
          <w:p w14:paraId="0C13BFB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lửa} [vietnet-food-00003765-n]: chuối có quả khi chín thì vỏ đỏ màu lửa</w:t>
            </w:r>
          </w:p>
          <w:p w14:paraId="6CADCB4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mắn} [vietnet-food-00003766-n]: chuối quả nhỏ và mập</w:t>
            </w:r>
          </w:p>
          <w:p w14:paraId="625D5FA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{chuối mật} [vietnet-food-00003767-n]: chuối quả có thịt đỏ và ngọt, </w:t>
            </w:r>
            <w:r w:rsidRPr="00F03498">
              <w:rPr>
                <w:rFonts w:ascii="Times New Roman" w:hAnsi="Times New Roman" w:cs="Times New Roman"/>
                <w:sz w:val="26"/>
                <w:szCs w:val="26"/>
              </w:rPr>
              <w:lastRenderedPageBreak/>
              <w:t>nhưng hơi nhão</w:t>
            </w:r>
          </w:p>
          <w:p w14:paraId="332B6E4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mít} [vietnet-food-00003768-n]: chuối quả nhỏ, khi chín vỏ vàng, thịt có mùi thơm như mùi mít</w:t>
            </w:r>
          </w:p>
          <w:p w14:paraId="2433314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mốc} [vietnet-food-00003769-n]: chuối tây</w:t>
            </w:r>
          </w:p>
          <w:p w14:paraId="5AF6383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ngự} [vietnet-food-00003770-n]: chuối quả nhỏ, khi chín vỏ rất mỏng, màu vàng, thịt chắc và thơm</w:t>
            </w:r>
          </w:p>
          <w:p w14:paraId="32D6DA5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sứ} [vietnet-food-00003773-n]: chuối quả giống chuối tây, có ba cạnh nổi rõ, vỏ dài, thường ăn như rau khi còn xanh</w:t>
            </w:r>
          </w:p>
          <w:p w14:paraId="7782FEF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tây} [vietnet-food-00003774-n]: chuối quả mập, khi chín vỏ mỏng, màu vàng, thịt ngọt</w:t>
            </w:r>
          </w:p>
          <w:p w14:paraId="777C2EE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thanh tiêu} [vietnet-food-00003775-n]: chuối quả nhỏ, dài và cong</w:t>
            </w:r>
          </w:p>
          <w:p w14:paraId="721F765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tiêu} [vietnet-food-00003776-n]: chuối quả dài và hơi cong, khi chín vỏ màu vàng lục, thịt thơm</w:t>
            </w:r>
          </w:p>
          <w:p w14:paraId="3C0B79D0"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{chuối vả} [vietnet-food-00003777-n]: chuối quả giống chuối tiêu, nhưng to hơn nhiều</w:t>
            </w:r>
          </w:p>
          <w:p w14:paraId="1F4CFFC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{dưa} [vietnet-food-00005760-n]: cây thuộc loại bầu bí, có nhiều loài, quả dùng để ăn</w:t>
            </w:r>
          </w:p>
          <w:p w14:paraId="3AAA263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{dưa bở} [vietnet-food-00005763-n]: dưa quả chín màu vàng nhạt, thịt bở, có bột trắng, mùi thơm</w:t>
            </w:r>
          </w:p>
          <w:p w14:paraId="2C88C05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{dưa đỏ} [vietnet-food-00005765-n]: dưa hấu</w:t>
            </w:r>
          </w:p>
          <w:p w14:paraId="15483BA0"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{dưa gang} [vietnet-food-00005766-n]: dưa quả dài, vỏ màu xanh lục, lớn hơn dưa chuột</w:t>
            </w:r>
          </w:p>
          <w:p w14:paraId="0F24376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{dưa hấu} [vietnet-food-00005768-n]: dưa quả to, vỏ quả màu xanh và bóng, thịt quả khi chín có màu đỏ hay vàng, vị ngọt mát.</w:t>
            </w:r>
          </w:p>
          <w:p w14:paraId="7B6F2351"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{dưa lê} [vietnet-food-00005771-n]: dưa quả hơi tròn, khi chín vỏ màu trắng ngà hay vàng nhạt, thịt quả giòn, thơm, vị ngọt</w:t>
            </w:r>
          </w:p>
          <w:p w14:paraId="71AAC8A5"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 xml:space="preserve">(2) {dừa} [vietnet-food-00005773-n]: cây cùng họ với cau, thân cột, lá to </w:t>
            </w:r>
            <w:r w:rsidRPr="00F03498">
              <w:rPr>
                <w:rFonts w:ascii="Times New Roman" w:hAnsi="Times New Roman" w:cs="Times New Roman"/>
                <w:sz w:val="26"/>
                <w:szCs w:val="26"/>
              </w:rPr>
              <w:lastRenderedPageBreak/>
              <w:t>hình lông chim mọc thành tàu, quả mọc thành buồng, bên trong chứa nước ngọt, có cùi dùng để ăn hoặc ép lấy dầu</w:t>
            </w:r>
          </w:p>
          <w:p w14:paraId="3FE0434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{dừa lửa} [vietnet-food-00005774-n]: dừa quả nhỏ, da màu đỏ sậm, cùi mỏng</w:t>
            </w:r>
          </w:p>
          <w:p w14:paraId="1981AC7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{dừa xiêm} [vietnet-food-00005776-n]: dừa thân lùn, quả nhỏ, cùi không dày nhưng nước rất ngọt</w:t>
            </w:r>
          </w:p>
          <w:p w14:paraId="1EC261D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{đào} [vietnet-food-00006157-n]: cây ăn quả hoặc làm cảnh, cùng họ với lê, mận, hoa màu đỏ hồng, quả hình tim và có lông mượt phủ bên ngoài</w:t>
            </w:r>
          </w:p>
          <w:p w14:paraId="223064AD"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E91152">
              <w:rPr>
                <w:rFonts w:ascii="Times New Roman" w:hAnsi="Times New Roman" w:cs="Times New Roman"/>
                <w:sz w:val="26"/>
                <w:szCs w:val="26"/>
                <w:highlight w:val="yellow"/>
              </w:rPr>
              <w:t>đào lộn hột,</w:t>
            </w:r>
            <w:r>
              <w:rPr>
                <w:rFonts w:ascii="Times New Roman" w:hAnsi="Times New Roman" w:cs="Times New Roman"/>
                <w:sz w:val="26"/>
                <w:szCs w:val="26"/>
              </w:rPr>
              <w:t xml:space="preserve"> </w:t>
            </w:r>
            <w:r w:rsidRPr="00F03498">
              <w:rPr>
                <w:rFonts w:ascii="Times New Roman" w:hAnsi="Times New Roman" w:cs="Times New Roman"/>
                <w:sz w:val="26"/>
                <w:szCs w:val="26"/>
              </w:rPr>
              <w:t>điều} [vietnet-food-00006793-n]: cây ăn quả cùng họ với sấu, phiến lá dày, hình trứng và tròn đầu, quả hình quả thận dính trên một cuống phình to giống như hình quả đào</w:t>
            </w:r>
          </w:p>
          <w:p w14:paraId="35930615"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{hồng} [vietnet-food-00009467-n]: cây ăn quả cùng họ với thị, quả khi xanh có vị chát, khi chín màu vàng hay đỏ, vị ngọt, hạt dẹt, màu nâu sẫm</w:t>
            </w:r>
          </w:p>
          <w:p w14:paraId="645D272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{hồng xiêm} [vietnet-food-00009496-n]: cây ăn quả cùng họ với vú sữa, lá dày, hoa màu trắng vàng mọc ở nách lá, quả hình trứng hay tròn, vỏ ráp, thịt mềm, vị ngọt, màu nâu thẫm</w:t>
            </w:r>
          </w:p>
          <w:p w14:paraId="64B4B12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{lê} [vietnet-food-00010953-n]: cây ăn quả cùng loại với táo tây, hoa trắng, quả có nhiều nước, vị ngọt</w:t>
            </w:r>
          </w:p>
          <w:p w14:paraId="02FC194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846DF1">
              <w:rPr>
                <w:rFonts w:ascii="Times New Roman" w:hAnsi="Times New Roman" w:cs="Times New Roman"/>
                <w:sz w:val="26"/>
                <w:szCs w:val="26"/>
                <w:highlight w:val="yellow"/>
              </w:rPr>
              <w:t>mãng cầu,</w:t>
            </w:r>
            <w:r>
              <w:rPr>
                <w:rFonts w:ascii="Times New Roman" w:hAnsi="Times New Roman" w:cs="Times New Roman"/>
                <w:sz w:val="26"/>
                <w:szCs w:val="26"/>
              </w:rPr>
              <w:t xml:space="preserve"> </w:t>
            </w:r>
            <w:r w:rsidRPr="00F03498">
              <w:rPr>
                <w:rFonts w:ascii="Times New Roman" w:hAnsi="Times New Roman" w:cs="Times New Roman"/>
                <w:sz w:val="26"/>
                <w:szCs w:val="26"/>
              </w:rPr>
              <w:t>na} [vietnet-food-00012847-n]: cây ăn quả, quả hình cầu, vỏ có nhiều mắt, thịt trắng, mềm và ngọt, hạt màu đen</w:t>
            </w:r>
          </w:p>
          <w:p w14:paraId="1C628DEA"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{mận} [vietnet-food-00012158-n]: cây ăn quả cùng họ với đào, lá dài, mép lá có răng cưa nhỏ, hoa trắng, quả có vỏ màu đỏ tía hay lục nhạt, vị chua, ngọt, được trồng nhiều ở vùng miền núi phía Bắc</w:t>
            </w:r>
            <w:r>
              <w:rPr>
                <w:rFonts w:ascii="Times New Roman" w:hAnsi="Times New Roman" w:cs="Times New Roman"/>
                <w:sz w:val="26"/>
                <w:szCs w:val="26"/>
              </w:rPr>
              <w:t xml:space="preserve"> </w:t>
            </w:r>
          </w:p>
          <w:p w14:paraId="0BEB0AA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{mận cơm} [vietnet-food-00012160-n]: mận quả nhỏ, ăn giòn, vị chua</w:t>
            </w:r>
          </w:p>
          <w:p w14:paraId="53054FF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{mận hậu} [vietnet-food-00012161-n]: mận có quả màu xanh hoặc tím đỏ, thịt dày, hạt nhỏ, vị ngọt hoặc hơi giôn giốt</w:t>
            </w:r>
          </w:p>
          <w:p w14:paraId="0DD9644A"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{mận tam hoa} [vietnet-food-00012162-n]: mận lai đào, quả to hạt nhỏ, khi chín vỏ màu tím nhạt pha xanh, thịt dày, ăn giòn, thơm, có vị </w:t>
            </w:r>
            <w:r w:rsidRPr="00F03498">
              <w:rPr>
                <w:rFonts w:ascii="Times New Roman" w:hAnsi="Times New Roman" w:cs="Times New Roman"/>
                <w:sz w:val="26"/>
                <w:szCs w:val="26"/>
              </w:rPr>
              <w:lastRenderedPageBreak/>
              <w:t>ngọt</w:t>
            </w:r>
          </w:p>
          <w:p w14:paraId="67E92F24"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{mít} [vietnet-food-00012388-n]: cây ăn quả thân to, có nhựa mủ, quả lớn, ngoài vỏ có gai, trong chứa nhiều múi có màu vàng khi chín, vị ngọt thơm</w:t>
            </w:r>
          </w:p>
          <w:p w14:paraId="77C2641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{mít dai} [vietnet-food-00012389-n]: mít quả có múi ráo, dai, vị thơm ngon</w:t>
            </w:r>
          </w:p>
          <w:p w14:paraId="7787F69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127CC1">
              <w:rPr>
                <w:rFonts w:ascii="Times New Roman" w:hAnsi="Times New Roman" w:cs="Times New Roman"/>
                <w:color w:val="FF0000"/>
                <w:sz w:val="26"/>
                <w:szCs w:val="26"/>
                <w:highlight w:val="yellow"/>
              </w:rPr>
              <w:t>mít ướt,</w:t>
            </w:r>
            <w:r w:rsidRPr="008B502A">
              <w:rPr>
                <w:rFonts w:ascii="Times New Roman" w:hAnsi="Times New Roman" w:cs="Times New Roman"/>
                <w:sz w:val="26"/>
                <w:szCs w:val="26"/>
              </w:rPr>
              <w:t xml:space="preserve"> </w:t>
            </w:r>
            <w:r w:rsidRPr="00F03498">
              <w:rPr>
                <w:rFonts w:ascii="Times New Roman" w:hAnsi="Times New Roman" w:cs="Times New Roman"/>
                <w:sz w:val="26"/>
                <w:szCs w:val="26"/>
              </w:rPr>
              <w:t>mít mật} [vietnet-food-00012390-n]: mít quả có múi mềm, nhão, vị ngọt</w:t>
            </w:r>
            <w:r>
              <w:rPr>
                <w:rFonts w:ascii="Times New Roman" w:hAnsi="Times New Roman" w:cs="Times New Roman"/>
                <w:sz w:val="26"/>
                <w:szCs w:val="26"/>
              </w:rPr>
              <w:t xml:space="preserve"> </w:t>
            </w:r>
          </w:p>
          <w:p w14:paraId="360CE0E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{mít ráo} [vietnet-food-00012391-n]: mít dai</w:t>
            </w:r>
          </w:p>
          <w:p w14:paraId="271C6E6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{mít tố nữ} [vietnet-food-00012393-n]: mít có quả nhỏ, ra thành chùm sát gốc, hình dáng thon đẹp, gai mịn, múi tròn, vị thơm ngon</w:t>
            </w:r>
          </w:p>
          <w:p w14:paraId="08C474F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{nhãn} [vietnet-food-00013833-n]: cây ăn quả, thân to, quả tròn mọc thành chùm, vỏ màu nâu nhạt, hạt đen, cùi trắng, vị ngọt</w:t>
            </w:r>
          </w:p>
          <w:p w14:paraId="73C89BE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{nhãn cùi} [vietnet-food-00013836-n]: nhãn quả có cùi dày, hạt nhỏ; phân biệt với nhãn nước</w:t>
            </w:r>
          </w:p>
          <w:p w14:paraId="7212854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{nhãn lồng} [vietnet-food-00013839-n]: nhãn quả to, cùi dày, mọng nước và rất ngọt [thường phải đan lồng bao lấy chùm quả ở trên cây để chống dơi và chim chóc phá hại]</w:t>
            </w:r>
          </w:p>
          <w:p w14:paraId="4B90A96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{nhãn nước} [vietnet-food-00013843-n]: nhãn quả nhỏ, cùi mỏng nhưng ngọt nước; phân biệt với nhãn cùi</w:t>
            </w:r>
          </w:p>
          <w:p w14:paraId="07C074F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{nho} [vietnet-food-00014033-n]: cây thân leo, quả tròn mọc thành chùm, khi chín có màu nâu đỏ, thịt mọng nước, vị ngọt, dùng để ăn hay để chế rượu vang</w:t>
            </w:r>
          </w:p>
          <w:p w14:paraId="7D5414A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{ổi} [vietnet-food-00014593-n]: cây gỗ nhỡ cùng họ với sim, vỏ nhẵn, lá mọc đối, quả chứa nhiều hạt nhỏ, thịt mềm, ăn được</w:t>
            </w:r>
          </w:p>
          <w:p w14:paraId="1DAA0EB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{ổi trâu} [vietnet-food-00014595-n]: ổi quả to</w:t>
            </w:r>
          </w:p>
          <w:p w14:paraId="20040CB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{ổi tàu} [vietnet-food-00014594-n]: ổi lá nhỏ, quả hình cầu, thịt giòn, ít hạt</w:t>
            </w:r>
          </w:p>
          <w:p w14:paraId="56681707"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lastRenderedPageBreak/>
              <w:t>(2) {</w:t>
            </w:r>
            <w:r w:rsidRPr="00630003">
              <w:rPr>
                <w:rFonts w:ascii="Times New Roman" w:hAnsi="Times New Roman" w:cs="Times New Roman"/>
                <w:sz w:val="26"/>
                <w:szCs w:val="26"/>
                <w:highlight w:val="yellow"/>
              </w:rPr>
              <w:t>quýt,</w:t>
            </w:r>
            <w:r w:rsidRPr="00630003">
              <w:rPr>
                <w:rFonts w:ascii="Times New Roman" w:hAnsi="Times New Roman" w:cs="Times New Roman"/>
                <w:sz w:val="26"/>
                <w:szCs w:val="26"/>
              </w:rPr>
              <w:t xml:space="preserve"> </w:t>
            </w:r>
            <w:r w:rsidRPr="00F03498">
              <w:rPr>
                <w:rFonts w:ascii="Times New Roman" w:hAnsi="Times New Roman" w:cs="Times New Roman"/>
                <w:sz w:val="26"/>
                <w:szCs w:val="26"/>
              </w:rPr>
              <w:t>quít} [vietnet-food-00015649-n]: cây ăn quả cùng họ với cam, lá nhỏ, quả tròn, vỏ mỏng và dễ bóc</w:t>
            </w:r>
          </w:p>
          <w:p w14:paraId="724845E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{quéo} [vietnet-food-00015603-n]: cây ăn quả cùng loại với xoài, hoa mọc thành chùm ở đầu cành, quả giống quả xoài, nhưng nhỏ hơn, vị chua</w:t>
            </w:r>
          </w:p>
          <w:p w14:paraId="59AD968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{sầu riêng} [vietnet-food-00016297-n]: cây ăn quả cùng họ với cây gạo, quả có gai to, vị ngọt, nồng và béo, có mùi thơm rất đặc biệt</w:t>
            </w:r>
          </w:p>
          <w:p w14:paraId="73740E6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{táo} [vietnet-food-00017042-n]: cây ăn quả, hoa thường màu trắng, quả tròn, da nhẵn, thịt mềm, có nhiều giống khác nhau</w:t>
            </w:r>
          </w:p>
          <w:p w14:paraId="46599E6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{táo ta} [vietnet-food-00017045-n]: táo cây to, cành có nhiều gai, quả khi chín màu lục vàng, da nhẵn, ăn có vị hơi chua, nhân hạt dùng làm thuốc; phân biệt với táo tàu, táo tây</w:t>
            </w:r>
          </w:p>
          <w:p w14:paraId="771F6BC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{táo tàu} [vietnet-food-00017046-n]: táo cùng loại với táo ta, quả khi khô nhăn nhúm, màu đen, dùng để ăn và làm thuốc; phân biệt với táo ta, táo tây</w:t>
            </w:r>
          </w:p>
          <w:p w14:paraId="0B76834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{táo tây} [vietnet-food-00017047-n]: táo cùng họ với đào, lê, quả to, da nhẵn, khi chín có vỏ màu đỏ hoặc vàng lục, thịt hơi xốp, vị ngọt; phân biệt với táo ta, táo tàu</w:t>
            </w:r>
          </w:p>
          <w:p w14:paraId="5C9696C0"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{thanh long} [vietnet-food-00017542-n]: cây cùng họ với xương rồng, thân ba góc, hoa màu trắng, quả chín có vỏ màu đỏ, thịt trắng, có nhiều hạt nhỏ màu đen trông như hạt vừng, vị mát, ngọt dịu</w:t>
            </w:r>
          </w:p>
          <w:p w14:paraId="182235C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{thanh trà} [vietnet-food-00017556-n]: bưởi quả nhỏ, ăn ngọt và thơm, có nhiều ở Huế</w:t>
            </w:r>
          </w:p>
          <w:p w14:paraId="737671C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{thị} [vietnet-food-00017965-n]: cây ăn quả, hoa màu trắng, quả tròn và mọng, khi chín màu vàng, có mùi rất thơm</w:t>
            </w:r>
          </w:p>
          <w:p w14:paraId="21F6DE1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{vải thiều} [vietnet-food-00020924-n]: vải có hạt nhỏ, cùi dày và ngọt</w:t>
            </w:r>
          </w:p>
          <w:p w14:paraId="16B3F90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{xa bô chê} [vietnet-food-00021665-n]: hồng xiêm</w:t>
            </w:r>
          </w:p>
          <w:p w14:paraId="1165F42A"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 xml:space="preserve">(2) {xoài} [vietnet-food-00021866-n]: cây ăn quả, lá to hình thuôn mũi mác, quả hình bầu dục chứa một hạt to bên trong, thịt quả thường có màu vàng, vị </w:t>
            </w:r>
            <w:r w:rsidRPr="00F03498">
              <w:rPr>
                <w:rFonts w:ascii="Times New Roman" w:hAnsi="Times New Roman" w:cs="Times New Roman"/>
                <w:sz w:val="26"/>
                <w:szCs w:val="26"/>
              </w:rPr>
              <w:lastRenderedPageBreak/>
              <w:t>ngọt và thơm</w:t>
            </w:r>
          </w:p>
          <w:p w14:paraId="0F54A89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cát} [vietnet-food-00021867-n]: xoài quả to tròn, mỏng vỏ, thịt dày và thơm</w:t>
            </w:r>
          </w:p>
          <w:p w14:paraId="3DD40DE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cơm} [vietnet-food-00021868-n]: xoài quả nhỏ và tròn, hạt to, thịt trong và thơm</w:t>
            </w:r>
          </w:p>
          <w:p w14:paraId="0B2561F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quéo} [vietnet-food-00021869-n]: xoài quả nhỏ, đầu nhọn và cong lại, thịt không được ngon</w:t>
            </w:r>
          </w:p>
          <w:p w14:paraId="342BB917"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thanh ca} [vietnet-food-00021870-n]: xoài quả dài, đầu hơi cong lại, thịt thơm ngon</w:t>
            </w:r>
          </w:p>
          <w:p w14:paraId="0C686CF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tượng} [vietnet-food-00021871-n]: xoài quả rất to và mập, nhiều thịt, hạt nhỏ và lép, thường ăn lúc còn xanh</w:t>
            </w:r>
          </w:p>
          <w:p w14:paraId="1D290FC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{xoài voi} [vietnet-food-00021872-n]: xoài quả hơi tròn, hạt to, thịt trắng và thơm ngon</w:t>
            </w:r>
          </w:p>
          <w:p w14:paraId="4B4E38A7"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{ngũ quả} [vietnet-food-00013442-n]: các thứ hoa quả [ngày trước vốn gồm năm thứ, là chuối tiêu, bưởi (hoặc phật thủ), quýt, nho, táo] được bày chung với nhau trong ngày Tết Nguyên Đán [nói tổng quát]</w:t>
            </w:r>
            <w:r>
              <w:rPr>
                <w:rFonts w:ascii="Times New Roman" w:hAnsi="Times New Roman" w:cs="Times New Roman"/>
                <w:sz w:val="26"/>
                <w:szCs w:val="26"/>
              </w:rPr>
              <w:t xml:space="preserve"> </w:t>
            </w:r>
          </w:p>
          <w:p w14:paraId="12E03AD5" w14:textId="77777777" w:rsidR="00787666" w:rsidRPr="00F03498" w:rsidRDefault="00787666" w:rsidP="00787666">
            <w:pPr>
              <w:spacing w:line="360" w:lineRule="auto"/>
              <w:ind w:left="600"/>
              <w:jc w:val="both"/>
              <w:rPr>
                <w:rFonts w:ascii="Times New Roman" w:hAnsi="Times New Roman" w:cs="Times New Roman"/>
                <w:sz w:val="26"/>
                <w:szCs w:val="26"/>
              </w:rPr>
            </w:pPr>
          </w:p>
          <w:p w14:paraId="3F3DC0E4"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{nước</w:t>
            </w:r>
            <w:r w:rsidRPr="00224245">
              <w:rPr>
                <w:rFonts w:ascii="Times New Roman" w:hAnsi="Times New Roman" w:cs="Times New Roman"/>
                <w:sz w:val="26"/>
                <w:szCs w:val="26"/>
                <w:highlight w:val="yellow"/>
              </w:rPr>
              <w:t>, nác</w:t>
            </w:r>
            <w:r w:rsidRPr="00F03498">
              <w:rPr>
                <w:rFonts w:ascii="Times New Roman" w:hAnsi="Times New Roman" w:cs="Times New Roman"/>
                <w:sz w:val="26"/>
                <w:szCs w:val="26"/>
              </w:rPr>
              <w:t>} [vietnet-food-00014409-n]: chất lỏng không màu, không mùi và tồn tại trong tự nhiên ở ao hồ, sông biển, v.v.</w:t>
            </w:r>
          </w:p>
          <w:p w14:paraId="3F1DB78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w:t>
            </w:r>
            <w:r w:rsidRPr="000F4181">
              <w:rPr>
                <w:rFonts w:ascii="Times New Roman" w:hAnsi="Times New Roman" w:cs="Times New Roman"/>
                <w:sz w:val="26"/>
                <w:szCs w:val="26"/>
                <w:highlight w:val="yellow"/>
              </w:rPr>
              <w:t>nước lạnh,</w:t>
            </w:r>
            <w:r w:rsidRPr="000F4181">
              <w:rPr>
                <w:rFonts w:ascii="Times New Roman" w:hAnsi="Times New Roman" w:cs="Times New Roman"/>
                <w:sz w:val="26"/>
                <w:szCs w:val="26"/>
              </w:rPr>
              <w:t xml:space="preserve"> </w:t>
            </w:r>
            <w:r w:rsidRPr="00F03498">
              <w:rPr>
                <w:rFonts w:ascii="Times New Roman" w:hAnsi="Times New Roman" w:cs="Times New Roman"/>
                <w:sz w:val="26"/>
                <w:szCs w:val="26"/>
              </w:rPr>
              <w:t>nước lã} [vietnet-food-00014444-n]: nước ngọt tự nhiên, chưa qua đun nấu, xử lí</w:t>
            </w:r>
          </w:p>
          <w:p w14:paraId="72179C6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{nước lọc} [vietnet-food-00014447-n]: nước lã đã qua khâu lắng lọc và khử trùng để dùng trong sinh hoạt</w:t>
            </w:r>
          </w:p>
          <w:p w14:paraId="0ED8D34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{nước sạch} [vietnet-food-00014476-n]: nước không bị nhiễm bẩn và các chất độc hại, dùng cho đời sống sinh hoạt của con người</w:t>
            </w:r>
          </w:p>
          <w:p w14:paraId="2F2DD79B"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{nước ăn} [vietnet-food-00014420-n]: nước dùng cho việc ăn uống hằng ngày</w:t>
            </w:r>
          </w:p>
          <w:p w14:paraId="0CB5317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{nước lọc} [vietnet-food-00014448-n]: nước đã được đun sôi, thường </w:t>
            </w:r>
            <w:r w:rsidRPr="00F03498">
              <w:rPr>
                <w:rFonts w:ascii="Times New Roman" w:hAnsi="Times New Roman" w:cs="Times New Roman"/>
                <w:sz w:val="26"/>
                <w:szCs w:val="26"/>
              </w:rPr>
              <w:lastRenderedPageBreak/>
              <w:t>để nguội, dùng để uống</w:t>
            </w:r>
          </w:p>
          <w:p w14:paraId="1E37B278"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{nước trắng} [vietnet-food-00014481-n]: nước đun sôi để uống; phân biệt với nước trà, nước chè</w:t>
            </w:r>
          </w:p>
          <w:p w14:paraId="59C67252"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{nước khoáng} [vietnet-food-00014442-n]: nước ở dưới đất, có chứa nhiều chất khí và ion của các nguyên tố hoá học và hợp chất của chúng</w:t>
            </w:r>
          </w:p>
          <w:p w14:paraId="2D1C8DA1" w14:textId="77777777" w:rsidR="00787666" w:rsidRPr="00F03498" w:rsidRDefault="00787666" w:rsidP="00787666">
            <w:pPr>
              <w:spacing w:line="360" w:lineRule="auto"/>
              <w:ind w:left="600"/>
              <w:jc w:val="both"/>
              <w:rPr>
                <w:rFonts w:ascii="Times New Roman" w:hAnsi="Times New Roman" w:cs="Times New Roman"/>
                <w:sz w:val="26"/>
                <w:szCs w:val="26"/>
              </w:rPr>
            </w:pPr>
          </w:p>
          <w:p w14:paraId="3B722B29"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{nước ngọt} [vietnet-food-00014465-n]: nước giải khát có vị ngọt, nói chung</w:t>
            </w:r>
          </w:p>
          <w:p w14:paraId="25EE9D49"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{xá xị} [vietnet-food-00021716-n]: nước giải khát mùi thơm, vị ngọt</w:t>
            </w:r>
          </w:p>
          <w:p w14:paraId="4E14C7BE"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{xi rô} [vietnet-food-00021828-n]: nước đường có pha thuốc hoặc nước hoa quả để làm dược phẩm hoặc đồ giải khát</w:t>
            </w:r>
          </w:p>
          <w:p w14:paraId="0E3FB625" w14:textId="77777777" w:rsidR="00787666" w:rsidRPr="00F03498" w:rsidRDefault="00787666" w:rsidP="00787666">
            <w:pPr>
              <w:spacing w:line="360" w:lineRule="auto"/>
              <w:ind w:left="600"/>
              <w:jc w:val="both"/>
              <w:rPr>
                <w:rFonts w:ascii="Times New Roman" w:hAnsi="Times New Roman" w:cs="Times New Roman"/>
                <w:sz w:val="26"/>
                <w:szCs w:val="26"/>
              </w:rPr>
            </w:pPr>
          </w:p>
          <w:p w14:paraId="3D3B4F0E"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{trà} [vietnet-food-00019691-n]: búp hoặc lá cây chè đã sao, đã chế biến, để pha nước uống</w:t>
            </w:r>
          </w:p>
          <w:p w14:paraId="2754ACF8"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hạt</w:t>
            </w:r>
            <w:r w:rsidRPr="0063440C">
              <w:rPr>
                <w:rFonts w:ascii="Times New Roman" w:hAnsi="Times New Roman" w:cs="Times New Roman"/>
                <w:sz w:val="26"/>
                <w:szCs w:val="26"/>
                <w:highlight w:val="yellow"/>
              </w:rPr>
              <w:t>, chè hột</w:t>
            </w:r>
            <w:r w:rsidRPr="00F03498">
              <w:rPr>
                <w:rFonts w:ascii="Times New Roman" w:hAnsi="Times New Roman" w:cs="Times New Roman"/>
                <w:sz w:val="26"/>
                <w:szCs w:val="26"/>
              </w:rPr>
              <w:t>} [vietnet-food-00003022-n]: chè sản xuất từ nụ chè</w:t>
            </w:r>
          </w:p>
          <w:p w14:paraId="767C7A9C"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bạng} [vietnet-food-00003016-n]: chè sản xuất từ lá chè già băm và phơi khô</w:t>
            </w:r>
            <w:r>
              <w:rPr>
                <w:rFonts w:ascii="Times New Roman" w:hAnsi="Times New Roman" w:cs="Times New Roman"/>
                <w:sz w:val="26"/>
                <w:szCs w:val="26"/>
              </w:rPr>
              <w:t xml:space="preserve"> </w:t>
            </w:r>
          </w:p>
          <w:p w14:paraId="2078AEA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bồm} [vietnet-food-00003017-n]: chè xấu sản xuất từ lá chè không non cũng không già</w:t>
            </w:r>
          </w:p>
          <w:p w14:paraId="50D2145D"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đen} [vietnet-food-00003020-n]: chè sản xuất từ búp chè đã được ủ lên men, nước có màu hung đỏ, vị thơm dịu</w:t>
            </w:r>
          </w:p>
          <w:p w14:paraId="266414BF" w14:textId="77777777" w:rsidR="00787666" w:rsidRPr="00F03498" w:rsidRDefault="00787666" w:rsidP="00787666">
            <w:pPr>
              <w:spacing w:line="360" w:lineRule="auto"/>
              <w:ind w:left="600"/>
              <w:jc w:val="both"/>
              <w:rPr>
                <w:rFonts w:ascii="Times New Roman" w:hAnsi="Times New Roman" w:cs="Times New Roman"/>
                <w:sz w:val="26"/>
                <w:szCs w:val="26"/>
              </w:rPr>
            </w:pPr>
            <w:r w:rsidRPr="00BB1573">
              <w:rPr>
                <w:rFonts w:ascii="Times New Roman" w:hAnsi="Times New Roman" w:cs="Times New Roman"/>
                <w:sz w:val="26"/>
                <w:szCs w:val="26"/>
                <w:highlight w:val="red"/>
              </w:rPr>
              <w:t>(2) {chè hương} [vietnet-food-00003026-n]: chè sản xuất từ búp chè không ủ lên men và đã sàng lọc kĩ, ướp bằng hương các thứ hoa</w:t>
            </w:r>
            <w:r>
              <w:rPr>
                <w:rFonts w:ascii="Times New Roman" w:hAnsi="Times New Roman" w:cs="Times New Roman"/>
                <w:sz w:val="26"/>
                <w:szCs w:val="26"/>
              </w:rPr>
              <w:t xml:space="preserve"> </w:t>
            </w:r>
          </w:p>
          <w:p w14:paraId="687C988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mạn} [vietnet-food-00003030-n]: chè thô sản xuất bằng búp của một giống chè lá to [trước đây thường trồng ở mạn ngược]</w:t>
            </w:r>
          </w:p>
          <w:p w14:paraId="0EF3AB1D"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móc câu} [vietnet-food-00003031-n]: chè búp ngọn, cánh săn, nhỏ và cong như hình cái móc câu</w:t>
            </w:r>
          </w:p>
          <w:p w14:paraId="34F842FD"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nụ} [vietnet-food-00003032-n]: chè sản xuất từ nụ chè</w:t>
            </w:r>
          </w:p>
          <w:p w14:paraId="332EBA6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lastRenderedPageBreak/>
              <w:t>(2) {chè tàu} [vietnet-food-00003033-n]: chè sản xuất từ búp chè không ủ lên men, cánh nhỏ, nước xanh, có hương thơm [nguyên sản xuất ở Trung Quốc]</w:t>
            </w:r>
          </w:p>
          <w:p w14:paraId="22B0E63E"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xanh} [vietnet-food-00003035-n]: lá chè già mới hái, dùng để nấu nước uống</w:t>
            </w:r>
          </w:p>
          <w:p w14:paraId="777DAB8A"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{chè xanh} [vietnet-food-00003036-n]: chè sản xuất từ búp chè không ủ lên men; phân biệt với chè đen</w:t>
            </w:r>
          </w:p>
          <w:p w14:paraId="2B2AD73A" w14:textId="77777777" w:rsidR="00787666" w:rsidRPr="00F03498" w:rsidRDefault="00787666" w:rsidP="00787666">
            <w:pPr>
              <w:spacing w:line="360" w:lineRule="auto"/>
              <w:ind w:left="600"/>
              <w:jc w:val="both"/>
              <w:rPr>
                <w:rFonts w:ascii="Times New Roman" w:hAnsi="Times New Roman" w:cs="Times New Roman"/>
                <w:sz w:val="26"/>
                <w:szCs w:val="26"/>
              </w:rPr>
            </w:pPr>
          </w:p>
          <w:p w14:paraId="258F9CEB" w14:textId="77777777" w:rsidR="00787666" w:rsidRPr="00C454D7" w:rsidRDefault="00787666" w:rsidP="00787666">
            <w:pPr>
              <w:pStyle w:val="ListParagraph"/>
              <w:numPr>
                <w:ilvl w:val="0"/>
                <w:numId w:val="10"/>
              </w:numPr>
              <w:spacing w:line="360" w:lineRule="auto"/>
              <w:jc w:val="both"/>
              <w:rPr>
                <w:rFonts w:ascii="Times New Roman" w:hAnsi="Times New Roman" w:cs="Times New Roman"/>
                <w:sz w:val="26"/>
                <w:szCs w:val="26"/>
              </w:rPr>
            </w:pPr>
            <w:r w:rsidRPr="00C454D7">
              <w:rPr>
                <w:rFonts w:ascii="Times New Roman" w:hAnsi="Times New Roman" w:cs="Times New Roman"/>
                <w:sz w:val="26"/>
                <w:szCs w:val="26"/>
              </w:rPr>
              <w:t>{trầu} [vietnet-food-00019907-n]: lá trầu đã têm, dùng để nhai cùng với cau cho thơm miệng, đỏ môi</w:t>
            </w:r>
          </w:p>
          <w:p w14:paraId="1183BCD7" w14:textId="77777777" w:rsidR="00787666" w:rsidRPr="00C454D7" w:rsidRDefault="00787666" w:rsidP="00787666">
            <w:pPr>
              <w:pStyle w:val="ListParagraph"/>
              <w:spacing w:line="360" w:lineRule="auto"/>
              <w:ind w:left="680"/>
              <w:jc w:val="both"/>
              <w:rPr>
                <w:rFonts w:ascii="Times New Roman" w:hAnsi="Times New Roman" w:cs="Times New Roman"/>
                <w:sz w:val="26"/>
                <w:szCs w:val="26"/>
              </w:rPr>
            </w:pPr>
          </w:p>
          <w:p w14:paraId="05F032F1"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{rượu bia} [vietnet-food-00016050-n]: rượu và bia [nói khái quát]</w:t>
            </w:r>
          </w:p>
          <w:p w14:paraId="6ADEE8D1"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{rượu} [vietnet-food-00016047-n]: chất lỏng, vị cay nồng, thường cất từ chất bột hoặc trái cây đã ủ men</w:t>
            </w:r>
          </w:p>
          <w:p w14:paraId="04968CA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cẩm} [vietnet-food-00016051-n]: rượu cất bằng gạo cẩm, có màu tím sẫm, mùi thơm</w:t>
            </w:r>
          </w:p>
          <w:p w14:paraId="1E9E4D0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cần} [vietnet-food-00016052-n]: rượu đựng trong hũ, khi uống thì dùng cần để hút, theo phong tục của một số dân tộc miền núi</w:t>
            </w:r>
          </w:p>
          <w:p w14:paraId="39FD595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B558A4">
              <w:rPr>
                <w:rFonts w:ascii="Times New Roman" w:hAnsi="Times New Roman" w:cs="Times New Roman"/>
                <w:sz w:val="26"/>
                <w:szCs w:val="26"/>
                <w:highlight w:val="yellow"/>
              </w:rPr>
              <w:t>rượu chát,</w:t>
            </w:r>
            <w:r>
              <w:rPr>
                <w:rFonts w:ascii="Times New Roman" w:hAnsi="Times New Roman" w:cs="Times New Roman"/>
                <w:sz w:val="26"/>
                <w:szCs w:val="26"/>
              </w:rPr>
              <w:t xml:space="preserve"> </w:t>
            </w:r>
            <w:r w:rsidRPr="00F03498">
              <w:rPr>
                <w:rFonts w:ascii="Times New Roman" w:hAnsi="Times New Roman" w:cs="Times New Roman"/>
                <w:sz w:val="26"/>
                <w:szCs w:val="26"/>
              </w:rPr>
              <w:t>rượu vang</w:t>
            </w:r>
            <w:r>
              <w:rPr>
                <w:rFonts w:ascii="Times New Roman" w:hAnsi="Times New Roman" w:cs="Times New Roman"/>
                <w:sz w:val="26"/>
                <w:szCs w:val="26"/>
              </w:rPr>
              <w:t xml:space="preserve">, </w:t>
            </w:r>
            <w:r w:rsidRPr="00E729CA">
              <w:rPr>
                <w:rFonts w:ascii="Times New Roman" w:hAnsi="Times New Roman" w:cs="Times New Roman"/>
                <w:sz w:val="26"/>
                <w:szCs w:val="26"/>
                <w:highlight w:val="yellow"/>
              </w:rPr>
              <w:t>vang</w:t>
            </w:r>
            <w:r w:rsidRPr="00F03498">
              <w:rPr>
                <w:rFonts w:ascii="Times New Roman" w:hAnsi="Times New Roman" w:cs="Times New Roman"/>
                <w:sz w:val="26"/>
                <w:szCs w:val="26"/>
              </w:rPr>
              <w:t>} [vietnet-food-00016068-n]: rượu chế bằng nước của quả nho ép và để cho lên men</w:t>
            </w:r>
          </w:p>
          <w:p w14:paraId="47590BA3" w14:textId="77777777" w:rsidR="00787666" w:rsidRPr="00F03498" w:rsidRDefault="00787666" w:rsidP="00787666">
            <w:pPr>
              <w:spacing w:line="360" w:lineRule="auto"/>
              <w:ind w:left="1200"/>
              <w:jc w:val="both"/>
              <w:rPr>
                <w:rFonts w:ascii="Times New Roman" w:hAnsi="Times New Roman" w:cs="Times New Roman"/>
                <w:sz w:val="26"/>
                <w:szCs w:val="26"/>
              </w:rPr>
            </w:pPr>
            <w:r w:rsidRPr="00F03498">
              <w:rPr>
                <w:rFonts w:ascii="Times New Roman" w:hAnsi="Times New Roman" w:cs="Times New Roman"/>
                <w:sz w:val="26"/>
                <w:szCs w:val="26"/>
              </w:rPr>
              <w:t>(4) {sâm banh} [vietnet-food-00016252-n]: rượu vang trắng, có nhiều bọt, thường dùng để chúc tụng trong các dịp vui mừng</w:t>
            </w:r>
          </w:p>
          <w:p w14:paraId="3E204C6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B558A4">
              <w:rPr>
                <w:rFonts w:ascii="Times New Roman" w:hAnsi="Times New Roman" w:cs="Times New Roman"/>
                <w:sz w:val="26"/>
                <w:szCs w:val="26"/>
                <w:highlight w:val="yellow"/>
              </w:rPr>
              <w:t>rượu chát,</w:t>
            </w:r>
            <w:r>
              <w:rPr>
                <w:rFonts w:ascii="Times New Roman" w:hAnsi="Times New Roman" w:cs="Times New Roman"/>
                <w:sz w:val="26"/>
                <w:szCs w:val="26"/>
              </w:rPr>
              <w:t xml:space="preserve"> </w:t>
            </w:r>
            <w:r w:rsidRPr="00F03498">
              <w:rPr>
                <w:rFonts w:ascii="Times New Roman" w:hAnsi="Times New Roman" w:cs="Times New Roman"/>
                <w:sz w:val="26"/>
                <w:szCs w:val="26"/>
              </w:rPr>
              <w:t>rượu vang</w:t>
            </w:r>
            <w:r>
              <w:rPr>
                <w:rFonts w:ascii="Times New Roman" w:hAnsi="Times New Roman" w:cs="Times New Roman"/>
                <w:sz w:val="26"/>
                <w:szCs w:val="26"/>
              </w:rPr>
              <w:t xml:space="preserve">, </w:t>
            </w:r>
            <w:r w:rsidRPr="00E729CA">
              <w:rPr>
                <w:rFonts w:ascii="Times New Roman" w:hAnsi="Times New Roman" w:cs="Times New Roman"/>
                <w:sz w:val="26"/>
                <w:szCs w:val="26"/>
                <w:highlight w:val="yellow"/>
              </w:rPr>
              <w:t>vang</w:t>
            </w:r>
            <w:r w:rsidRPr="00F03498">
              <w:rPr>
                <w:rFonts w:ascii="Times New Roman" w:hAnsi="Times New Roman" w:cs="Times New Roman"/>
                <w:sz w:val="26"/>
                <w:szCs w:val="26"/>
              </w:rPr>
              <w:t>} [vietnet-food-00016069-n]: rượu chế bằng nước các loại quả ép và để cho lên men</w:t>
            </w:r>
          </w:p>
          <w:p w14:paraId="7820ADC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chổi} [vietnet-food-00016054-n]: rượu cất bằng cây chổi, dùng để xoa bóp</w:t>
            </w:r>
            <w:r>
              <w:rPr>
                <w:rFonts w:ascii="Times New Roman" w:hAnsi="Times New Roman" w:cs="Times New Roman"/>
                <w:sz w:val="26"/>
                <w:szCs w:val="26"/>
              </w:rPr>
              <w:t xml:space="preserve"> </w:t>
            </w:r>
          </w:p>
          <w:p w14:paraId="18B70C9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w:t>
            </w:r>
            <w:r w:rsidRPr="00DC524D">
              <w:rPr>
                <w:rFonts w:ascii="Times New Roman" w:hAnsi="Times New Roman" w:cs="Times New Roman"/>
                <w:sz w:val="26"/>
                <w:szCs w:val="26"/>
                <w:highlight w:val="yellow"/>
              </w:rPr>
              <w:t>rượu đế, ba xị đế,</w:t>
            </w:r>
            <w:r w:rsidRPr="00DC524D">
              <w:rPr>
                <w:rFonts w:ascii="Times New Roman" w:hAnsi="Times New Roman" w:cs="Times New Roman"/>
                <w:sz w:val="26"/>
                <w:szCs w:val="26"/>
              </w:rPr>
              <w:t xml:space="preserve"> </w:t>
            </w:r>
            <w:r w:rsidRPr="00F03498">
              <w:rPr>
                <w:rFonts w:ascii="Times New Roman" w:hAnsi="Times New Roman" w:cs="Times New Roman"/>
                <w:sz w:val="26"/>
                <w:szCs w:val="26"/>
              </w:rPr>
              <w:t>rượu trắng} [vietnet-food-00016067-n]: rượu cất từ gạo theo lối thủ công truyền thống, thường trong suốt và có nồng độ cao</w:t>
            </w:r>
          </w:p>
          <w:p w14:paraId="416A2B4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lastRenderedPageBreak/>
              <w:t>(3) {rượu mùi} [vietnet-food-00016059-n]: rượu pha chế với đường và tinh dầu thơm của các trái cây, thường có màu</w:t>
            </w:r>
          </w:p>
          <w:p w14:paraId="210A643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nếp} [vietnet-food-00016061-n]: rượu được cất từ gạo nếp</w:t>
            </w:r>
          </w:p>
          <w:p w14:paraId="26B422CC"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ngọn} [vietnet-food-00016063-n]: rượu cất từ nước thứ nhất</w:t>
            </w:r>
          </w:p>
          <w:p w14:paraId="67A7AD2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thuốc} [vietnet-food-00016066-n]: rượu có ngâm các vị thuốc đông y, dùng để uống hoặc xoa bóp</w:t>
            </w:r>
          </w:p>
          <w:p w14:paraId="26AA57C2"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{quỳnh tương} [vietnet-food-00015795-n]: rượu ngon</w:t>
            </w:r>
          </w:p>
          <w:p w14:paraId="6FF575D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{rum} [vietnet-food-00015997-n]: rượu mạnh, cất bằng mật mía</w:t>
            </w:r>
          </w:p>
          <w:p w14:paraId="36B73E3B"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tăm} [vietnet-food-00016065-n]: rượu có nồng độ cao, ngon, khi rót ra thường sủi tăm</w:t>
            </w:r>
          </w:p>
          <w:p w14:paraId="2EDB3806"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mạnh} [vietnet-food-00016058-n]: tên gọi chung các loại rượu có nồng độ cao</w:t>
            </w:r>
          </w:p>
          <w:p w14:paraId="2B0108CF"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ngọt} [vietnet-food-00016064-n]: tên gọi chung các loại rượu có nồng độ thấp và vị ngọt</w:t>
            </w:r>
          </w:p>
          <w:p w14:paraId="61BBC3BD"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{quốc lủi} [vietnet-food-00015670-n]: rượu gạo nấu bằng phương pháp thủ công, có màu trong suốt, nồng độ cao [thời Pháp thuộc thường phải nấu lậu]</w:t>
            </w:r>
          </w:p>
          <w:p w14:paraId="7B5121FE"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lậu} [vietnet-food-00016057-n]: rượu do dân tự cất bằng gạo, có nồng độ cao [trước đây thường phải nấu lậu, do bị cấm]</w:t>
            </w:r>
          </w:p>
          <w:p w14:paraId="72920289"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{rượu ngang} [vietnet-food-00016062-n]: rượu do tư nhân làm trốn thuế, có nồng độ cao</w:t>
            </w:r>
          </w:p>
          <w:p w14:paraId="667825F2"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{bia</w:t>
            </w:r>
            <w:r w:rsidRPr="0048032D">
              <w:rPr>
                <w:rFonts w:ascii="Times New Roman" w:hAnsi="Times New Roman" w:cs="Times New Roman"/>
                <w:sz w:val="26"/>
                <w:szCs w:val="26"/>
                <w:highlight w:val="yellow"/>
              </w:rPr>
              <w:t>, la ve</w:t>
            </w:r>
            <w:r w:rsidRPr="00F03498">
              <w:rPr>
                <w:rFonts w:ascii="Times New Roman" w:hAnsi="Times New Roman" w:cs="Times New Roman"/>
                <w:sz w:val="26"/>
                <w:szCs w:val="26"/>
              </w:rPr>
              <w:t>} [vietnet-food-00001236-n]: thức uống có độ cồn nhẹ, chế bằng mộng lúa đại mạch</w:t>
            </w:r>
          </w:p>
          <w:p w14:paraId="2A54AF93"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{bia chai} [vietnet-food-00001238-n]: bia uống được đóng thành từng chai</w:t>
            </w:r>
          </w:p>
          <w:p w14:paraId="0DE05B25"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{bia hơi} [vietnet-food-00001240-n]: bia chưa qua khâu thanh trùng, thường được đóng trong các thùng và không bảo quản được lâu</w:t>
            </w:r>
          </w:p>
          <w:p w14:paraId="73154B84" w14:textId="77777777" w:rsidR="00787666" w:rsidRPr="00F03498"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 xml:space="preserve">(3) {bia lon} [vietnet-food-00001241-n]: bia uống được đóng thành từng </w:t>
            </w:r>
            <w:r w:rsidRPr="00F03498">
              <w:rPr>
                <w:rFonts w:ascii="Times New Roman" w:hAnsi="Times New Roman" w:cs="Times New Roman"/>
                <w:sz w:val="26"/>
                <w:szCs w:val="26"/>
              </w:rPr>
              <w:lastRenderedPageBreak/>
              <w:t>lon</w:t>
            </w:r>
          </w:p>
          <w:p w14:paraId="12FF062F" w14:textId="77777777" w:rsidR="00787666" w:rsidRDefault="00787666" w:rsidP="00787666">
            <w:pPr>
              <w:spacing w:line="360" w:lineRule="auto"/>
              <w:ind w:left="900"/>
              <w:jc w:val="both"/>
              <w:rPr>
                <w:rFonts w:ascii="Times New Roman" w:hAnsi="Times New Roman" w:cs="Times New Roman"/>
                <w:sz w:val="26"/>
                <w:szCs w:val="26"/>
              </w:rPr>
            </w:pPr>
            <w:r w:rsidRPr="00F03498">
              <w:rPr>
                <w:rFonts w:ascii="Times New Roman" w:hAnsi="Times New Roman" w:cs="Times New Roman"/>
                <w:sz w:val="26"/>
                <w:szCs w:val="26"/>
              </w:rPr>
              <w:t>(3) {bia tươi} [vietnet-food-00001244-n]: bia vừa sản xuất xong được đưa ra sử dụng ngay</w:t>
            </w:r>
          </w:p>
          <w:p w14:paraId="5C9CFD08" w14:textId="77777777" w:rsidR="00787666" w:rsidRPr="00F03498" w:rsidRDefault="00787666" w:rsidP="00787666">
            <w:pPr>
              <w:spacing w:line="360" w:lineRule="auto"/>
              <w:ind w:left="900"/>
              <w:jc w:val="both"/>
              <w:rPr>
                <w:rFonts w:ascii="Times New Roman" w:hAnsi="Times New Roman" w:cs="Times New Roman"/>
                <w:sz w:val="26"/>
                <w:szCs w:val="26"/>
              </w:rPr>
            </w:pPr>
          </w:p>
          <w:p w14:paraId="0DA41272"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{thức ăn} [vietnet-food-00018712-n]: các thứ dùng để ăn với cơm, thường là cá, thịt, v.v., nói chung</w:t>
            </w:r>
          </w:p>
          <w:p w14:paraId="6A646086"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[vietnet-food-00004616-n]: những thức làm thành một bữa ăn [nói tổng quát]</w:t>
            </w:r>
          </w:p>
          <w:p w14:paraId="27D7EEF7"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cháo} [vietnet-food-00004624-n]: cái ăn thường ngày như cơm, cháo, v.v. [nói khái quát]</w:t>
            </w:r>
          </w:p>
          <w:p w14:paraId="21F73DFE"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nước} [vietnet-food-00004633-n]: cái ăn, cái uống thường ngày [nói khái quát]</w:t>
            </w:r>
          </w:p>
          <w:p w14:paraId="2511FEF5"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gạo} [vietnet-food-00004630-n]: cơm và những thứ tối cần thiết dùng để nuôi sống con người [nói khái quát]</w:t>
            </w:r>
          </w:p>
          <w:p w14:paraId="3E6ED3FF"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{gạo nước} [vietnet-food-00007648-n]: các thức chủ yếu dùng cho bữa ăn hằng ngày [nói khái quát]</w:t>
            </w:r>
          </w:p>
          <w:p w14:paraId="3CC7B30E"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bữa} [vietnet-food-00004622-n]: cơm ăn mỗi bữa hằng ngày [thường không có gì đặc biệt]</w:t>
            </w:r>
          </w:p>
          <w:p w14:paraId="542CFC9F"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{cơm rượu} [vietnet-food-00004635-n]: bữa cơm thịnh soạn, tỏ lòng quý trọng đối với ai [nói khái quát]</w:t>
            </w:r>
          </w:p>
          <w:p w14:paraId="5CE4461D"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{rau cháo} [vietnet-food-00015835-n]: thức ăn thường ngày của những người nghèo khổ [nói khái quát]</w:t>
            </w:r>
          </w:p>
          <w:p w14:paraId="3C62A505"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{rau cỏ} [vietnet-food-00015836-n]: các thứ rau ăn [nói khái quát]</w:t>
            </w:r>
          </w:p>
          <w:p w14:paraId="2F618C88"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{rau dưa} [vietnet-food-00015839-n]: thức ăn chỉ có rau và dưa; dùng để nói về cảnh ăn uống rất đạm bạc</w:t>
            </w:r>
          </w:p>
          <w:p w14:paraId="4C58FD78"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{dã vị} [vietnet-food-00005074-n]: món ăn đơn giản được chế biến từ những thứ có sẵn ở thôn quê</w:t>
            </w:r>
          </w:p>
          <w:p w14:paraId="0D00CA0D"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 xml:space="preserve">(1) {mắm muối} [vietnet-food-00012057-n]: mắm và muối [nói khái quát]; </w:t>
            </w:r>
            <w:r w:rsidRPr="00F03498">
              <w:rPr>
                <w:rFonts w:ascii="Times New Roman" w:hAnsi="Times New Roman" w:cs="Times New Roman"/>
                <w:sz w:val="26"/>
                <w:szCs w:val="26"/>
              </w:rPr>
              <w:lastRenderedPageBreak/>
              <w:t>cũng dùng để ví phần thêm vào câu chuyện kể cho đỡ nhạt nhẽo hoặc cho được đậm đà</w:t>
            </w:r>
          </w:p>
          <w:p w14:paraId="725405F3"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{mồi} [vietnet-food-00012511-n]: thức nhắm</w:t>
            </w:r>
          </w:p>
          <w:p w14:paraId="54A93B32" w14:textId="7271674E" w:rsidR="00787666" w:rsidRPr="00F03498" w:rsidRDefault="00787666" w:rsidP="00D50519">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{quà bánh} [vietnet-food-00015333-n]: bánh trái để ăn thêm, ngoài bữa chính</w:t>
            </w:r>
            <w:r>
              <w:rPr>
                <w:rFonts w:ascii="Times New Roman" w:hAnsi="Times New Roman" w:cs="Times New Roman"/>
                <w:sz w:val="26"/>
                <w:szCs w:val="26"/>
              </w:rPr>
              <w:t xml:space="preserve">  </w:t>
            </w:r>
            <w:r w:rsidR="00004CAE">
              <w:rPr>
                <w:rFonts w:ascii="Times New Roman" w:hAnsi="Times New Roman" w:cs="Times New Roman"/>
                <w:sz w:val="26"/>
                <w:szCs w:val="26"/>
              </w:rPr>
              <w:t xml:space="preserve"> </w:t>
            </w:r>
          </w:p>
          <w:p w14:paraId="7B50D683" w14:textId="77777777" w:rsidR="00787666" w:rsidRPr="00F03498" w:rsidRDefault="00787666" w:rsidP="00787666">
            <w:pPr>
              <w:spacing w:line="360" w:lineRule="auto"/>
              <w:ind w:left="284"/>
              <w:jc w:val="both"/>
              <w:rPr>
                <w:rFonts w:ascii="Times New Roman" w:hAnsi="Times New Roman" w:cs="Times New Roman"/>
                <w:color w:val="FF0000"/>
                <w:sz w:val="26"/>
                <w:szCs w:val="26"/>
              </w:rPr>
            </w:pPr>
            <w:r w:rsidRPr="00F03498">
              <w:rPr>
                <w:rFonts w:ascii="Times New Roman" w:hAnsi="Times New Roman" w:cs="Times New Roman"/>
                <w:b/>
                <w:bCs/>
                <w:color w:val="FF0000"/>
                <w:sz w:val="26"/>
                <w:szCs w:val="26"/>
                <w:highlight w:val="yellow"/>
              </w:rPr>
              <w:t>(1) {cao lương mĩ vị, cao lương mỹ vị, mĩ vị, mỹ vị}:</w:t>
            </w:r>
            <w:r w:rsidRPr="00F03498">
              <w:rPr>
                <w:rFonts w:ascii="Times New Roman" w:hAnsi="Times New Roman" w:cs="Times New Roman"/>
                <w:color w:val="FF0000"/>
                <w:sz w:val="26"/>
                <w:szCs w:val="26"/>
                <w:highlight w:val="yellow"/>
              </w:rPr>
              <w:t xml:space="preserve"> món ăn ngon và quý [nói khái quát]</w:t>
            </w:r>
            <w:r w:rsidRPr="00F03498">
              <w:rPr>
                <w:rFonts w:ascii="Times New Roman" w:hAnsi="Times New Roman" w:cs="Times New Roman"/>
                <w:color w:val="FF0000"/>
                <w:sz w:val="26"/>
                <w:szCs w:val="26"/>
              </w:rPr>
              <w:t xml:space="preserve">  </w:t>
            </w:r>
          </w:p>
          <w:p w14:paraId="67424843"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{sơn hào} [vietnet-food-00016630-n]: thức ăn quý chế biến bằng sản phẩm lấy ở rừng núi</w:t>
            </w:r>
          </w:p>
          <w:p w14:paraId="74DB2919" w14:textId="77777777" w:rsidR="00787666" w:rsidRPr="00F03498"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{hải vị} [vietnet-food-00008489-n]: thức ăn quý, chế biến từ các sản phẩm lấy ở biển</w:t>
            </w:r>
          </w:p>
          <w:p w14:paraId="16C4A077" w14:textId="77777777" w:rsidR="00787666" w:rsidRDefault="00787666" w:rsidP="00787666">
            <w:pPr>
              <w:spacing w:line="360" w:lineRule="auto"/>
              <w:ind w:left="600"/>
              <w:jc w:val="both"/>
              <w:rPr>
                <w:rFonts w:ascii="Times New Roman" w:hAnsi="Times New Roman" w:cs="Times New Roman"/>
                <w:sz w:val="26"/>
                <w:szCs w:val="26"/>
              </w:rPr>
            </w:pPr>
            <w:r w:rsidRPr="00F03498">
              <w:rPr>
                <w:rFonts w:ascii="Times New Roman" w:hAnsi="Times New Roman" w:cs="Times New Roman"/>
                <w:sz w:val="26"/>
                <w:szCs w:val="26"/>
              </w:rPr>
              <w:t>(2) {cao lương} [vietnet-food-00002436-n]: thịt béo và gạo ngon; món ăn ngon [nói khái quát]</w:t>
            </w:r>
          </w:p>
          <w:p w14:paraId="104CBCCA" w14:textId="77777777" w:rsidR="00787666" w:rsidRPr="00F03498" w:rsidRDefault="00787666" w:rsidP="00787666">
            <w:pPr>
              <w:spacing w:line="360" w:lineRule="auto"/>
              <w:ind w:left="600"/>
              <w:jc w:val="both"/>
              <w:rPr>
                <w:rFonts w:ascii="Times New Roman" w:hAnsi="Times New Roman" w:cs="Times New Roman"/>
                <w:sz w:val="26"/>
                <w:szCs w:val="26"/>
              </w:rPr>
            </w:pPr>
          </w:p>
          <w:p w14:paraId="6AF356C4" w14:textId="77777777" w:rsidR="00787666" w:rsidRPr="00F03498"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{cỗ} [vietnet-food-00004187-n]: tất cả những món ăn bày thành mâm để cúng lễ và ăn uống, theo tục lệ</w:t>
            </w:r>
          </w:p>
          <w:p w14:paraId="0FE07F10" w14:textId="05C5997A" w:rsidR="00787666" w:rsidRDefault="00787666" w:rsidP="00787666">
            <w:pPr>
              <w:spacing w:line="360" w:lineRule="auto"/>
              <w:ind w:left="300"/>
              <w:jc w:val="both"/>
              <w:rPr>
                <w:rFonts w:ascii="Times New Roman" w:hAnsi="Times New Roman" w:cs="Times New Roman"/>
                <w:sz w:val="26"/>
                <w:szCs w:val="26"/>
              </w:rPr>
            </w:pPr>
            <w:r w:rsidRPr="00F03498">
              <w:rPr>
                <w:rFonts w:ascii="Times New Roman" w:hAnsi="Times New Roman" w:cs="Times New Roman"/>
                <w:sz w:val="26"/>
                <w:szCs w:val="26"/>
              </w:rPr>
              <w:t>(1) {thánh thể} [vietnet-food-00017619-n]: [thường viết hoa] bánh và rượu nho, tượng trưng cho mình và máu của Chúa Jesus trong lễ Tạ ơn [lễ Thánh Thể] của người theo đạo Kitô</w:t>
            </w:r>
            <w:r>
              <w:rPr>
                <w:rFonts w:ascii="Times New Roman" w:hAnsi="Times New Roman" w:cs="Times New Roman"/>
                <w:sz w:val="26"/>
                <w:szCs w:val="26"/>
              </w:rPr>
              <w:t xml:space="preserve"> </w:t>
            </w:r>
          </w:p>
        </w:tc>
      </w:tr>
    </w:tbl>
    <w:p w14:paraId="111F7DC4" w14:textId="77777777" w:rsidR="00787666" w:rsidRPr="00F03498" w:rsidRDefault="00787666" w:rsidP="00F03498">
      <w:pPr>
        <w:spacing w:after="0" w:line="360" w:lineRule="auto"/>
        <w:jc w:val="center"/>
        <w:rPr>
          <w:rFonts w:ascii="Times New Roman" w:hAnsi="Times New Roman" w:cs="Times New Roman"/>
          <w:sz w:val="26"/>
          <w:szCs w:val="26"/>
        </w:rPr>
      </w:pPr>
    </w:p>
    <w:sectPr w:rsidR="00787666" w:rsidRPr="00F0349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D7A7" w14:textId="77777777" w:rsidR="000354C9" w:rsidRDefault="000354C9" w:rsidP="000354C9">
      <w:pPr>
        <w:spacing w:after="0" w:line="240" w:lineRule="auto"/>
      </w:pPr>
      <w:r>
        <w:separator/>
      </w:r>
    </w:p>
  </w:endnote>
  <w:endnote w:type="continuationSeparator" w:id="0">
    <w:p w14:paraId="3659AB68" w14:textId="77777777" w:rsidR="000354C9" w:rsidRDefault="000354C9" w:rsidP="0003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2D7D" w14:textId="77777777" w:rsidR="000354C9" w:rsidRDefault="000354C9" w:rsidP="000354C9">
      <w:pPr>
        <w:spacing w:after="0" w:line="240" w:lineRule="auto"/>
      </w:pPr>
      <w:r>
        <w:separator/>
      </w:r>
    </w:p>
  </w:footnote>
  <w:footnote w:type="continuationSeparator" w:id="0">
    <w:p w14:paraId="2A71C1D2" w14:textId="77777777" w:rsidR="000354C9" w:rsidRDefault="000354C9" w:rsidP="00035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24646"/>
      <w:docPartObj>
        <w:docPartGallery w:val="Page Numbers (Top of Page)"/>
        <w:docPartUnique/>
      </w:docPartObj>
    </w:sdtPr>
    <w:sdtEndPr>
      <w:rPr>
        <w:noProof/>
      </w:rPr>
    </w:sdtEndPr>
    <w:sdtContent>
      <w:p w14:paraId="46063C01" w14:textId="380FA0C4" w:rsidR="000354C9" w:rsidRDefault="000354C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DDEE46E" w14:textId="77777777" w:rsidR="000354C9" w:rsidRDefault="00035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1A3329"/>
    <w:multiLevelType w:val="hybridMultilevel"/>
    <w:tmpl w:val="95D6A6A2"/>
    <w:lvl w:ilvl="0" w:tplc="6B4A5788">
      <w:start w:val="1"/>
      <w:numFmt w:val="decimal"/>
      <w:lvlText w:val="(%1)"/>
      <w:lvlJc w:val="left"/>
      <w:pPr>
        <w:ind w:left="680" w:hanging="38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25E"/>
    <w:rsid w:val="00003A4C"/>
    <w:rsid w:val="00004CAE"/>
    <w:rsid w:val="00013D08"/>
    <w:rsid w:val="00022FC2"/>
    <w:rsid w:val="00031768"/>
    <w:rsid w:val="00034616"/>
    <w:rsid w:val="000354C9"/>
    <w:rsid w:val="00047DA9"/>
    <w:rsid w:val="00050577"/>
    <w:rsid w:val="0006063C"/>
    <w:rsid w:val="000707D2"/>
    <w:rsid w:val="000F4181"/>
    <w:rsid w:val="00101CFF"/>
    <w:rsid w:val="00103A43"/>
    <w:rsid w:val="001167CF"/>
    <w:rsid w:val="00127CC1"/>
    <w:rsid w:val="0015074B"/>
    <w:rsid w:val="00193AB6"/>
    <w:rsid w:val="001A5C18"/>
    <w:rsid w:val="001D079D"/>
    <w:rsid w:val="00202E5C"/>
    <w:rsid w:val="00205531"/>
    <w:rsid w:val="00224245"/>
    <w:rsid w:val="00224319"/>
    <w:rsid w:val="00250FF9"/>
    <w:rsid w:val="00260ECC"/>
    <w:rsid w:val="002907BA"/>
    <w:rsid w:val="00295CDF"/>
    <w:rsid w:val="0029639D"/>
    <w:rsid w:val="002A0632"/>
    <w:rsid w:val="002A1A72"/>
    <w:rsid w:val="002B1718"/>
    <w:rsid w:val="002B360D"/>
    <w:rsid w:val="002C5A90"/>
    <w:rsid w:val="002D4539"/>
    <w:rsid w:val="002F1041"/>
    <w:rsid w:val="00326F90"/>
    <w:rsid w:val="003309FC"/>
    <w:rsid w:val="00342EE1"/>
    <w:rsid w:val="0034432E"/>
    <w:rsid w:val="003877D7"/>
    <w:rsid w:val="00390EA5"/>
    <w:rsid w:val="003C257E"/>
    <w:rsid w:val="003F7DEC"/>
    <w:rsid w:val="0040267A"/>
    <w:rsid w:val="00446EF8"/>
    <w:rsid w:val="0048032D"/>
    <w:rsid w:val="00482E9F"/>
    <w:rsid w:val="004A6B05"/>
    <w:rsid w:val="004C0CB7"/>
    <w:rsid w:val="004D2F19"/>
    <w:rsid w:val="004E00EE"/>
    <w:rsid w:val="004F0288"/>
    <w:rsid w:val="00512C83"/>
    <w:rsid w:val="005233AB"/>
    <w:rsid w:val="00567C87"/>
    <w:rsid w:val="00577F59"/>
    <w:rsid w:val="00593451"/>
    <w:rsid w:val="0059424E"/>
    <w:rsid w:val="005A55C4"/>
    <w:rsid w:val="005A74F0"/>
    <w:rsid w:val="005F5DD9"/>
    <w:rsid w:val="00630003"/>
    <w:rsid w:val="0063440C"/>
    <w:rsid w:val="00637F2A"/>
    <w:rsid w:val="00652C66"/>
    <w:rsid w:val="006846AA"/>
    <w:rsid w:val="00687CA6"/>
    <w:rsid w:val="00687ED3"/>
    <w:rsid w:val="00691326"/>
    <w:rsid w:val="00693CCE"/>
    <w:rsid w:val="006F1F18"/>
    <w:rsid w:val="00745181"/>
    <w:rsid w:val="00782FAD"/>
    <w:rsid w:val="00787666"/>
    <w:rsid w:val="007941AC"/>
    <w:rsid w:val="007C1BC4"/>
    <w:rsid w:val="00806FE9"/>
    <w:rsid w:val="008372C2"/>
    <w:rsid w:val="00846DF1"/>
    <w:rsid w:val="008617E0"/>
    <w:rsid w:val="00877BB8"/>
    <w:rsid w:val="008B502A"/>
    <w:rsid w:val="008F1A94"/>
    <w:rsid w:val="009125BA"/>
    <w:rsid w:val="00951EC0"/>
    <w:rsid w:val="00956E97"/>
    <w:rsid w:val="009657AA"/>
    <w:rsid w:val="009756DC"/>
    <w:rsid w:val="00991D90"/>
    <w:rsid w:val="009943A8"/>
    <w:rsid w:val="009B372D"/>
    <w:rsid w:val="009E3026"/>
    <w:rsid w:val="00A1197B"/>
    <w:rsid w:val="00A12C56"/>
    <w:rsid w:val="00A14A6C"/>
    <w:rsid w:val="00A30841"/>
    <w:rsid w:val="00A323E8"/>
    <w:rsid w:val="00A92332"/>
    <w:rsid w:val="00AA1D8D"/>
    <w:rsid w:val="00AD1D20"/>
    <w:rsid w:val="00AE0D56"/>
    <w:rsid w:val="00B148FD"/>
    <w:rsid w:val="00B36B05"/>
    <w:rsid w:val="00B4198B"/>
    <w:rsid w:val="00B47730"/>
    <w:rsid w:val="00B513DE"/>
    <w:rsid w:val="00B558A4"/>
    <w:rsid w:val="00B84E1A"/>
    <w:rsid w:val="00BB1573"/>
    <w:rsid w:val="00BD1300"/>
    <w:rsid w:val="00BF0E9C"/>
    <w:rsid w:val="00C27195"/>
    <w:rsid w:val="00C325EF"/>
    <w:rsid w:val="00C3701C"/>
    <w:rsid w:val="00C454D7"/>
    <w:rsid w:val="00CB0664"/>
    <w:rsid w:val="00CB7B3F"/>
    <w:rsid w:val="00CD7DBF"/>
    <w:rsid w:val="00D50519"/>
    <w:rsid w:val="00D83D91"/>
    <w:rsid w:val="00DC524D"/>
    <w:rsid w:val="00DD19AA"/>
    <w:rsid w:val="00E06FFC"/>
    <w:rsid w:val="00E21843"/>
    <w:rsid w:val="00E729CA"/>
    <w:rsid w:val="00E91152"/>
    <w:rsid w:val="00EA0410"/>
    <w:rsid w:val="00EA12C2"/>
    <w:rsid w:val="00F03498"/>
    <w:rsid w:val="00F137B7"/>
    <w:rsid w:val="00F35BE4"/>
    <w:rsid w:val="00FA47AD"/>
    <w:rsid w:val="00FB7E66"/>
    <w:rsid w:val="00FC693F"/>
    <w:rsid w:val="00FF4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670C1DE-1D61-42AF-8F5E-1A65A2DB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Trang My</cp:lastModifiedBy>
  <cp:revision>137</cp:revision>
  <dcterms:created xsi:type="dcterms:W3CDTF">2013-12-23T23:15:00Z</dcterms:created>
  <dcterms:modified xsi:type="dcterms:W3CDTF">2025-10-24T04:54:00Z</dcterms:modified>
  <cp:category/>
</cp:coreProperties>
</file>