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AA24" w14:textId="08762740" w:rsidR="00F77F90" w:rsidRDefault="004C79CC" w:rsidP="00ED4B1D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</w:t>
      </w:r>
      <w:r w:rsidR="00283315">
        <w:rPr>
          <w:rFonts w:ascii="Times New Roman" w:hAnsi="Times New Roman" w:cs="Times New Roman"/>
          <w:b/>
          <w:sz w:val="26"/>
          <w:szCs w:val="26"/>
        </w:rPr>
        <w:t xml:space="preserve">…. </w:t>
      </w:r>
      <w:r w:rsidR="004604AC" w:rsidRPr="00371771">
        <w:rPr>
          <w:rFonts w:ascii="Times New Roman" w:hAnsi="Times New Roman" w:cs="Times New Roman"/>
          <w:b/>
          <w:color w:val="FF0000"/>
          <w:sz w:val="26"/>
          <w:szCs w:val="26"/>
        </w:rPr>
        <w:t>thức ăn</w:t>
      </w:r>
      <w:r w:rsidR="00BD4A98" w:rsidRPr="00B70D35">
        <w:rPr>
          <w:rFonts w:ascii="Times New Roman" w:hAnsi="Times New Roman" w:cs="Times New Roman"/>
          <w:b/>
          <w:sz w:val="26"/>
          <w:szCs w:val="26"/>
          <w:highlight w:val="yellow"/>
        </w:rPr>
        <w:t>, chất</w:t>
      </w:r>
      <w:r w:rsidR="00ED4B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971D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77F90" w14:paraId="00541392" w14:textId="77777777" w:rsidTr="00F77F90">
        <w:tc>
          <w:tcPr>
            <w:tcW w:w="8856" w:type="dxa"/>
          </w:tcPr>
          <w:p w14:paraId="3879C1F3" w14:textId="77777777" w:rsidR="00F77F90" w:rsidRPr="00B70D35" w:rsidRDefault="00F77F90" w:rsidP="00A67250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 xml:space="preserve">(0) {thức ăn, </w:t>
            </w:r>
            <w:r w:rsidRPr="00B70D3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chất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[vietnet-food-00018711-n]: thứ có chứa chất dinh dưỡng và có thể tiêu</w:t>
            </w:r>
            <w:r w:rsidRPr="008B52C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8B52CA"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  <w:t>hóa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 xml:space="preserve"> được, dùng để nuôi sống con người và động vật, nói chung</w:t>
            </w:r>
          </w:p>
          <w:p w14:paraId="321259ED" w14:textId="77777777" w:rsidR="00F77F90" w:rsidRPr="00B70D35" w:rsidRDefault="00F77F90" w:rsidP="00F77F90">
            <w:pPr>
              <w:spacing w:line="360" w:lineRule="auto"/>
              <w:ind w:left="3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(1) {thực phẩm} [vietnet-food-00018732-n]: các thứ dùng để chế biến thành món ăn, như thịt, cá, trứng, v.v. [nói khái quát]; phân biệt với lương thực</w:t>
            </w:r>
          </w:p>
          <w:p w14:paraId="051099FD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{nông sản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9215B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nông phẩm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[vietnet-food-00014309-n]: sản phẩm nông nghiệp, như gạo, thịt, trứng, rau, hoa quả, v.v. [nói khái quát]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8F03DEC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{súc sản} [vietnet-food-00016657-n]: sản phẩm thịt gia súc</w:t>
            </w:r>
          </w:p>
          <w:p w14:paraId="63847DB8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{cầy} [vietnet-food-00002762-n]: chó, về mặt để ăn thịt</w:t>
            </w:r>
          </w:p>
          <w:p w14:paraId="6CD7E6C4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{giò} [vietnet-food-00008155-n]: cẳng chân gia súc hoặc gia cầm</w:t>
            </w:r>
          </w:p>
          <w:p w14:paraId="31BCCEC3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{nạc} [vietnet-food-00012855-n]: thịt không có mỡ</w:t>
            </w:r>
          </w:p>
          <w:p w14:paraId="3354D580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{thăn} [vietnet-food-00017649-n]: phần thịt toàn nạc được lọc ra ở phần lưng của súc vật khi mổ thịt</w:t>
            </w:r>
          </w:p>
          <w:p w14:paraId="588F4DF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{nọng} [vietnet-food-00014201-n]: khoanh thịt cắt ra ở cổ gia súc giết thịt [thường là trâu, bò, lợn]</w:t>
            </w:r>
          </w:p>
          <w:p w14:paraId="0CAFCF7C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{ba chỉ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4740DB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ba rọi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[vietnet-food-00000325-n]: phần thịt lợn ở vùng bụng, có ba thớ nạc xen với mỡ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FB78317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{chân giò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362AAB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cẳng giò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[vietnet-food-00002912-n]: chân lợn đã làm thịt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E2CE84A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{móng giò} [vietnet-food-00012456-n]: đoạn ngắn của chân giò lợn từ khuỷu đến các móng</w:t>
            </w:r>
          </w:p>
          <w:p w14:paraId="2BD83E0B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{sấn} [vietnet-food-00016277-n]: phần thịt có nạc nằm trên mỡ phần ở lưng, mông và vai lợn</w:t>
            </w:r>
          </w:p>
          <w:p w14:paraId="21D0F9B3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{nây} [vietnet-food-00012981-n]: thịt mỡ bèo nhèo ở bụng lợn</w:t>
            </w:r>
          </w:p>
          <w:p w14:paraId="6908095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{nầm} [vietnet-food-00012965-n]: phần thịt ở giữa bụng lợn, trâu, bò, v.v.</w:t>
            </w:r>
          </w:p>
          <w:p w14:paraId="745C1D9B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{bì} [vietnet-food-00001193-n]: da của lợn, bò, v.v. dùng làm thức ăn</w:t>
            </w:r>
          </w:p>
          <w:p w14:paraId="0CE8C7EF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(4) {nạm} [vietnet-food-00012894-n]: thịt ở sườn bò, có lẫn cả gân</w:t>
            </w:r>
          </w:p>
          <w:p w14:paraId="594AE2C8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{gàu} [vietnet-food-00007651-n]: thịt có lẫn mỡ ở ngực bò</w:t>
            </w:r>
          </w:p>
          <w:p w14:paraId="28EAED06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{lòng} [vietnet-food-00011248-n]: những bộ phận trong bụng của con vật giết thịt, dùng làm thức ăn [nói tổng quát]</w:t>
            </w:r>
          </w:p>
          <w:p w14:paraId="5793B4E7" w14:textId="77777777" w:rsidR="00F77F90" w:rsidRPr="00B70D35" w:rsidRDefault="00F77F90" w:rsidP="00F77F90">
            <w:pPr>
              <w:spacing w:line="360" w:lineRule="auto"/>
              <w:ind w:left="15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(5) {lòng} [vietnet-food-00011249-n]: ruột lợn, dùng làm thức ăn</w:t>
            </w:r>
          </w:p>
          <w:p w14:paraId="588FE4D2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{phèo} [vietnet-food-00014925-n]: ruột non</w:t>
            </w:r>
          </w:p>
          <w:p w14:paraId="234A438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{tràng} [vietnet-food-00019766-n]: dạ con của một số động vật, về mặt là thực phẩm</w:t>
            </w:r>
          </w:p>
          <w:p w14:paraId="730C5EF6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{tiết} [vietnet-food-00019071-n]: máu của một số loài động vật có xương sống, được dùng làm món ăn</w:t>
            </w:r>
          </w:p>
          <w:p w14:paraId="3CA3FEE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{bóng bì} [vietnet-food-00001533-n]: bì lợn phơi khô, rán phồng, dùng chế biến làm món ăn</w:t>
            </w:r>
          </w:p>
          <w:p w14:paraId="7A7791C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</w:t>
            </w:r>
            <w:r w:rsidRPr="006140FE">
              <w:rPr>
                <w:rFonts w:ascii="Times New Roman" w:hAnsi="Times New Roman" w:cs="Times New Roman"/>
                <w:sz w:val="26"/>
                <w:szCs w:val="26"/>
              </w:rPr>
              <w:t xml:space="preserve">bạc nhạc, </w:t>
            </w:r>
            <w:r w:rsidRPr="008F64CE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bạng nhạng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[vietnet-food-00000427-n]: thịt chỉ có màng dai không có nạc [thường là thịt bò, thịt trâu]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58215F28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{tù và} [vietnet-food-00020371-n]: dạ dày ếch, dùng làm món ăn</w:t>
            </w:r>
          </w:p>
          <w:p w14:paraId="134C5AC6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{phao câu} [vietnet-food-00014735-n]: mẩu thịt có mỡ và xương mềm ở cuống đuôi các loài chim [thường là các loại gia cầm]</w:t>
            </w:r>
          </w:p>
          <w:p w14:paraId="73431E37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{nấm} [vietnet-food-00012966-n]: thực vật bậc thấp không có diệp lục, sống trên chất hữu cơ mục nát hoặc kí sinh trên các sinh vật, một số loài ăn được</w:t>
            </w:r>
          </w:p>
          <w:p w14:paraId="70EB1E56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{nấm hương} [vietnet-food-00012968-n]: nấm có mũ, mùi thơm, mọc trên các cây gỗ mục trong rừng, ăn được</w:t>
            </w:r>
          </w:p>
          <w:p w14:paraId="06F7BAEA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{nấm mỡ} [vietnet-food-00012972-n]: nấm có mũ màu trắng hồng, thường mọc trên đất bón phân hữu cơ, ăn được</w:t>
            </w:r>
          </w:p>
          <w:p w14:paraId="68CA453F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{nấm rơm} [vietnet-food-00012973-n]: nấm có mũ màu xám nhạt, mọc ở các đống rơm rạ mục nát, ăn được</w:t>
            </w:r>
          </w:p>
          <w:p w14:paraId="32CF8277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</w:t>
            </w:r>
            <w:r w:rsidRPr="0040456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nấm mèo,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mộc nhĩ} [vietnet-food-00012499-n]: nấm giống hình cái tai, màu nâu đen, thường mọc ở thân cây gỗ mục, dùng làm thức ăn</w:t>
            </w:r>
          </w:p>
          <w:p w14:paraId="5DCCDD6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(4) {nấm sò} [vietnet-food-00012974-n]: nấm mỡ hình dáng giống như cái vỏ sò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755BD63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</w:t>
            </w:r>
            <w:r w:rsidRPr="003A721E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hột,</w:t>
            </w:r>
            <w:r w:rsidRPr="003A72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trứng} [vietnet-food-00020274-n]: trứng gà hoặc trứng vịt [nói tắt]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F4F4F10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{trứng lộn} [vietnet-food-00020278-n]: trứng [thường là trứng vịt] đã ấp dở, bắt đầu thành hình con, dùng để làm món ăn</w:t>
            </w:r>
          </w:p>
          <w:p w14:paraId="3098F952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{lòng đỏ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0A485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tròng đỏ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[vietnet-food-00011256-n]: bộ phận giữa quả trứng, màu đỏ vàng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A196D4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{lòng trắng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3C3AC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tròng trắng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[vietnet-food-00011261-n]: bộ phận có màu trắng trong suốt bao quanh lòng đỏ trứng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0D242D44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{sữa} [vietnet-food-00016785-n]: chất đặc có màu trắng đục trong hạt ngũ cốc non</w:t>
            </w:r>
          </w:p>
          <w:p w14:paraId="3FE9530F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{sữa chua} [vietnet-food-00016786-n]: sữa được kết tủa do một loại men đặc biệt, vị hơi chua</w:t>
            </w:r>
          </w:p>
          <w:p w14:paraId="7524399E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{sữa đậu nành} [vietnet-food-00016787-n]: thức ăn lỏng, màu trắng đục như sữa, làm bằng đậu nành xay với nước và đun sôi</w:t>
            </w:r>
          </w:p>
          <w:p w14:paraId="09C3541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{sữa tươi} [vietnet-food-00016789-n]: sữa bò nguyên chất được tiệt trùng, không qua khâu chế biến</w:t>
            </w:r>
          </w:p>
          <w:p w14:paraId="257CD8C9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</w:t>
            </w:r>
            <w:r w:rsidRPr="00F40FC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phô mai,</w:t>
            </w:r>
            <w:r w:rsidRPr="00F40FC1">
              <w:rPr>
                <w:rFonts w:ascii="Times New Roman" w:hAnsi="Times New Roman" w:cs="Times New Roman"/>
                <w:sz w:val="26"/>
                <w:szCs w:val="26"/>
              </w:rPr>
              <w:t xml:space="preserve"> pho mát, </w:t>
            </w:r>
            <w:r w:rsidRPr="00F40FC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phó mát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[vietnet-food-00015044-n]: món ăn chế biến từ sữa, có dạng khối rắn hoặc dẻo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41954ADF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{hải sản} [vietnet-food-00008479-n]: sản phẩm thực vật, động vật khai thác từ biển [nói khái quát]</w:t>
            </w:r>
          </w:p>
          <w:p w14:paraId="17661B2A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{cá} [vietnet-food-00002067-n]: động vật có xương sống ở nước, thở bằng mang, bơi bằng vây</w:t>
            </w:r>
          </w:p>
          <w:p w14:paraId="432CDF0B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{cá cơm} [vietnet-food-00002097-n]: cá biển cùng họ với cá trích, thân nhỏ và dài, bên mình có sọc màu bạc từ đầu đến đuôi, thường dùng làm mắm</w:t>
            </w:r>
          </w:p>
          <w:p w14:paraId="2B757919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 xml:space="preserve">(4) {cá dưa} [vietnet-food-00002100-n]: cá biển trông giống lươn, mắt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to, miệng rộng, bong bóng dùng làm món ăn quý</w:t>
            </w:r>
          </w:p>
          <w:p w14:paraId="54B36E3A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{cá đé} [vietnet-food-00002102-n]: cá biển cùng họ với cá trích, nhưng cỡ lớn hơn, thịt thơm ngon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2987F1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{cá hồi} [vietnet-food-00002112-n]: cá biển vùng ôn đới, thường vào sông để đẻ, thịt ăn ngon</w:t>
            </w:r>
          </w:p>
          <w:p w14:paraId="2F513F6C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{cua} [vietnet-food-00004703-n]: giáp xác có phần đầu và ngực ẩn trong mai cứng, phần bụng gập dưới mai gọi là yếm, có tám chân, hai càng và thường bò ngang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AFADB7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</w:t>
            </w:r>
            <w:r w:rsidRPr="008D5FC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cua biển,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cua bể} [vietnet-food-00004707-n]: cua lớn sống ở vùng nước lợ và ven biển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4C15A49" w14:textId="77777777" w:rsidR="00F77F90" w:rsidRPr="00B70D35" w:rsidRDefault="00F77F90" w:rsidP="00F77F90">
            <w:pPr>
              <w:spacing w:line="360" w:lineRule="auto"/>
              <w:ind w:left="15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(5) {gạch} [vietnet-food-00007586-n]: phần trứng non màu vàng ở dưới mai cua biển</w:t>
            </w:r>
          </w:p>
          <w:p w14:paraId="68B1935C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{cua gạch} [vietnet-food-00004713-n]: cua biển ở giai đoạn có trứng non, có gạch</w:t>
            </w:r>
          </w:p>
          <w:p w14:paraId="7F6F1F63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{cua thịt} [vietnet-food-00004717-n]: cua biển ở giai đoạn trưởng thành, có nhiều thịt</w:t>
            </w:r>
          </w:p>
          <w:p w14:paraId="6514198A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{ốc hương} [vietnet-food-00014587-n]: ốc biển tròn và nhỏ, vỏ trắng có vệt nâu, thịt thơm</w:t>
            </w:r>
          </w:p>
          <w:p w14:paraId="4F24B7A5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{mắm} [vietnet-food-00012053-n]: thức ăn làm bằng tôm cá sống ướp muối và để lâu ngày cho ngấu</w:t>
            </w:r>
          </w:p>
          <w:p w14:paraId="4EA62017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{mắm tôm} [vietnet-food-00012060-n]: mắm có màu nâu sẫm, làm bằng loại tôm biển nhỏ [gọi là moi] để thật ngấu, có mùi rất đặc biệt</w:t>
            </w:r>
          </w:p>
          <w:p w14:paraId="5629E274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{mắm tép} [vietnet-food-00012059-n]: mắm làm bằng tép đồng, thường có màu đỏ</w:t>
            </w:r>
          </w:p>
          <w:p w14:paraId="1FE15CA7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{ruốc} [vietnet-food-00016000-n]: loại mắm làm từ con ruốc để ngấu</w:t>
            </w:r>
          </w:p>
          <w:p w14:paraId="23AC2459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{mắm} [vietnet-food-00012054-n]: cá đã ướp muối làm mắm</w:t>
            </w:r>
          </w:p>
          <w:p w14:paraId="1DFB2E38" w14:textId="77777777" w:rsidR="00F77F90" w:rsidRPr="00B70D35" w:rsidRDefault="00F77F90" w:rsidP="00F77F90">
            <w:pPr>
              <w:spacing w:line="360" w:lineRule="auto"/>
              <w:ind w:left="15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 xml:space="preserve">(5) {mắm cái} [vietnet-food-00012055-n]: tên gọi chung các loại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mắm cá muối còn nguyên cả con</w:t>
            </w:r>
          </w:p>
          <w:p w14:paraId="4828E38C" w14:textId="77777777" w:rsidR="00F77F90" w:rsidRPr="00B70D35" w:rsidRDefault="00F77F90" w:rsidP="00F77F90">
            <w:pPr>
              <w:spacing w:line="360" w:lineRule="auto"/>
              <w:ind w:left="15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(5) {mắm nêm} [vietnet-food-00012058-n]: mắm thường có màu nâu sẫm, được làm bằng các loại cá nhỏ như cá cơm, cá nục, v.v. để cho thật ngấu mới ăn</w:t>
            </w:r>
          </w:p>
          <w:p w14:paraId="63AE5D74" w14:textId="77777777" w:rsidR="00F77F90" w:rsidRPr="00B70D35" w:rsidRDefault="00F77F90" w:rsidP="00F77F90">
            <w:pPr>
              <w:spacing w:line="360" w:lineRule="auto"/>
              <w:ind w:left="15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(5) {bò hóc} [vietnet-food-00001445-n]: mắm làm bằng cá để ươn [một món ăn truyền thống của người Khơ Me]</w:t>
            </w:r>
          </w:p>
          <w:p w14:paraId="3344250D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{đồ hộp} [vietnet-food-00007032-n]: thức ăn đóng hộp [nói khái quát]</w:t>
            </w:r>
          </w:p>
          <w:p w14:paraId="584E2B81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{hàng khô} [vietnet-food-00008560-n]: các thứ hàng thực phẩm khô, để được lâu ngày [như lạc, vừng, miến, hạt tiêu, v.v.], nói chung</w:t>
            </w:r>
          </w:p>
          <w:p w14:paraId="49E7CE27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{khô} [vietnet-food-00010175-n]: thịt, cá phơi hoặc sấy khô để cất giữ lâu</w:t>
            </w:r>
          </w:p>
          <w:p w14:paraId="5CDC8349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{bóng} [vietnet-food-00001523-n]: bong bóng cá hay bì lợn phơi khô, nướng, sấy hoặc rán phồng, dùng làm thức ăn</w:t>
            </w:r>
          </w:p>
          <w:p w14:paraId="12A56E8D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{trân châu} [vietnet-food-00019870-n]: bột sắn viên tròn, sấy khô, dùng làm thức ăn, khi nấu chín thì trong suốt như hạt ngọc</w:t>
            </w:r>
          </w:p>
          <w:p w14:paraId="6F8EC154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{bơ} [vietnet-food-00001778-n]: chất béo màu vàng nhạt tách ra từ sữa tươi</w:t>
            </w:r>
          </w:p>
          <w:p w14:paraId="529BB6DD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{kem} [vietnet-food-00009788-n]: chất béo nổi thành váng, thành lớp trên bề mặt của sữa, dùng để làm bơ</w:t>
            </w:r>
          </w:p>
          <w:p w14:paraId="3AC32629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{mật} [vietnet-food-00012166-n]: chất có vị ngọt do các tuyến ở đáy một số loài hoa tiết ra</w:t>
            </w:r>
          </w:p>
          <w:p w14:paraId="6B9BBF9E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{mật ong} [vietnet-food-00012178-n]: chất lỏng, sánh, màu vàng óng, vị ngọt sắc, do ong hút mật làm ra, thường dùng để ăn hoặc làm thuốc</w:t>
            </w:r>
          </w:p>
          <w:p w14:paraId="5113109A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{mật} [vietnet-food-00012167-n]: nước mía đã cô đặc</w:t>
            </w:r>
          </w:p>
          <w:p w14:paraId="6370B5B1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{nước cốt} [vietnet-food-00014426-n]: phần nước đậm đặc, tinh tuý nhất do vắt, ép hoặc ngâm, nấu lần đầu mà có</w:t>
            </w:r>
          </w:p>
          <w:p w14:paraId="75F727A8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{nước 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A25D8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nước lèo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[vietnet-food-00014431-n]: nước nấu từ thịt, xương, tôm để chan vào các món ăn như phở, bún, v.v.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5B94880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(2) {nước xuýt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A651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nước xáo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[vietnet-food-00014484-n]: nước luộc thịt, luộc lòng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1F22B4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{tóp mỡ} [vietnet-food-00019446-n]: phần còn lại của miếng mỡ lợn [bị tóp lại], sau khi đã rán lấy mỡ</w:t>
            </w:r>
          </w:p>
          <w:p w14:paraId="558322D0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{nước chè hai} [vietnet-food-00014425-n]: nước mía đun sôi và lọc sạch để làm đường, chưa cô đặc thành mật [trong nghề làm đường thủ công]</w:t>
            </w:r>
          </w:p>
          <w:p w14:paraId="22DB7415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{gia vị} [vietnet-food-00007792-n]: thứ cho thêm vào món ăn để tăng thêm mùi vị, như hành, ớt, hạt tiêu, mì chính, v.v.</w:t>
            </w:r>
          </w:p>
          <w:p w14:paraId="58012065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{gia vị} [vietnet-food-00007793-n]: bột được chế biến sẵn, gồm hỗn hợp một số thứ gia vị thường dùng như muối, mì chính, hạt tiêu, v.v.</w:t>
            </w:r>
          </w:p>
          <w:p w14:paraId="3E44A992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{muối} [vietnet-food-00012737-n]: tinh thể trắng, vị mặn, thường được tách từ nước biển, dùng để ăn</w:t>
            </w:r>
          </w:p>
          <w:p w14:paraId="6B2A0893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{muối ăn} [vietnet-food-00012739-n]: muối mặn dùng để ăn [phân biệt với muối là hợp chất do acid tác dụng với base sinh ra]</w:t>
            </w:r>
          </w:p>
          <w:p w14:paraId="4697D4A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{muối mè} [vietnet-food-00012741-n]: muối vừng</w:t>
            </w:r>
          </w:p>
          <w:p w14:paraId="49C50D9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{muối mỏ} [vietnet-food-00012742-n]: muối ăn lấy ở mỏ, phân biệt với muối lấy từ nước biển</w:t>
            </w:r>
          </w:p>
          <w:p w14:paraId="27A813CF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{muối tiêu} [vietnet-food-00012743-n]: muối ăn trộn với hạt tiêu, giã nhỏ</w:t>
            </w:r>
          </w:p>
          <w:p w14:paraId="760CA285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{muối vừng} [vietnet-food-00012745-n]: vừng và muối rang chín, giã nhỏ, trộn lẫn vào nhau, dùng làm thức ăn</w:t>
            </w:r>
          </w:p>
          <w:p w14:paraId="5DC3BC9B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{đường} [vietnet-food-00007413-n]: chất kết tinh có vị ngọt, được chế từ mía hoặc củ cải đường</w:t>
            </w:r>
          </w:p>
          <w:p w14:paraId="39275C8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{đường cát} [vietnet-food-00007432-n]: đường ở dạng tinh thể nhỏ như cát</w:t>
            </w:r>
          </w:p>
          <w:p w14:paraId="361669AF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{đường kính} [vietnet-food-00007457-n]: đường đã được tinh chế thành tinh thể màu trắng</w:t>
            </w:r>
          </w:p>
          <w:p w14:paraId="14E13DF6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 xml:space="preserve">(4) {đường ngào} [vietnet-food-00007468-n]: đường nấu thành màu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nâu sẫm</w:t>
            </w:r>
          </w:p>
          <w:p w14:paraId="2012C29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{đường phèn} [vietnet-food-00007474-n]: đường đặc sản, kết thành tinh thể lớn và trong, trông giống như phèn chua</w:t>
            </w:r>
          </w:p>
          <w:p w14:paraId="0AC0B603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{đường phên} [vietnet-food-00007475-n]: đường đóng thành miếng màu vàng sẫm hoặc nâu, nấu theo lối thủ công</w:t>
            </w:r>
          </w:p>
          <w:p w14:paraId="1E1354A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{đường phổi} [vietnet-food-00007477-n]: đường đặc sản, chế biến từ đường cát tinh, có dạng xốp, đóng thành bánh màu trắng</w:t>
            </w:r>
          </w:p>
          <w:p w14:paraId="66A4448A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</w:t>
            </w:r>
            <w:r w:rsidRPr="00D104D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bột ngọt,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mì chính} [vietnet-food-00012312-n]: muối của một aminoacid, có dạng kết tinh màu trắng, dễ tan trong nước, thường cho vào thức ăn để làm tăng vị ngọt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6E65E37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{mỡ màng} [vietnet-food-00012608-n]: mỡ để ăn [nói khái quát]</w:t>
            </w:r>
          </w:p>
          <w:p w14:paraId="0EB93608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{mỡ sa} [vietnet-food-00012611-n]: mỡ lá</w:t>
            </w:r>
          </w:p>
          <w:p w14:paraId="725A8068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{mù tạt} [vietnet-food-00012627-n]: cây họ cải, hoa vàng, hạt dùng chế gia vị</w:t>
            </w:r>
          </w:p>
          <w:p w14:paraId="14FD1C21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{ca ri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3E5E02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cà ri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[vietnet-food-00002027-n]: bột gia vị làm bằng nghệ và hạt mùi, có màu vàng và mùi thơm đặc trưng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D2CEBB0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{hành} [vietnet-food-00008590-n]: cây thân ngầm, hình dẹp, mang nhiều lá mọng nước xếp úp vào nhau thành một khối hình củ, dùng làm gia vị</w:t>
            </w:r>
          </w:p>
          <w:p w14:paraId="4F5AA6A3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{hành hoa} [vietnet-food-00008597-n]: hành củ nhỏ, dùng làm gia vị và làm thuốc</w:t>
            </w:r>
          </w:p>
          <w:p w14:paraId="63B7A40A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{hành ta} [vietnet-food-00008610-n]: hành; phân biệt với hành tây</w:t>
            </w:r>
          </w:p>
          <w:p w14:paraId="171CF1E5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{hành tây} [vietnet-food-00008614-n]: hành trồng ở các vùng có khí hậu ôn đới, củ to, dùng làm gia vị</w:t>
            </w:r>
          </w:p>
          <w:p w14:paraId="4C78A500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{tỏi} [vietnet-food-00019435-n]: cây thân cỏ, củ có nhiều nhánh, vị cay, mùi hăng, dùng làm gia vị và làm thuốc</w:t>
            </w:r>
          </w:p>
          <w:p w14:paraId="4B5EBD6D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{ớt} [vietnet-food-00014663-n]: cây nhỏ cùng họ với cà, hoa trắng, quả chín có màu đỏ hay vàng, vị cay, dùng làm gia vị</w:t>
            </w:r>
          </w:p>
          <w:p w14:paraId="0C95E2EE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(4) {ớt bị} [vietnet-food-00014664-n]: ớt quả to, màu đỏ hay vàng</w:t>
            </w:r>
          </w:p>
          <w:p w14:paraId="6D2F8040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{ớt cà chua} [vietnet-food-00014665-n]: ớt quả tròn, trông giống quả cà chua, ít cay</w:t>
            </w:r>
          </w:p>
          <w:p w14:paraId="5258158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{ớt chỉ thiên} [vietnet-food-00014666-n]: ớt quả nhỏ, mọc chỉ thẳng lên, vị rất cay</w:t>
            </w:r>
          </w:p>
          <w:p w14:paraId="183DD24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{ớt hiểm} [vietnet-food-00014667-n]: ớt chỉ thiên</w:t>
            </w:r>
          </w:p>
          <w:p w14:paraId="16B7B9AB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{ớt ngọt} [vietnet-food-00014668-n]: ớt quả to, màu đỏ hoặc xanh lục, không cay, thường dùng để xào</w:t>
            </w:r>
          </w:p>
          <w:p w14:paraId="215A957D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</w:t>
            </w:r>
            <w:r w:rsidRPr="006B6B9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tiêu,</w:t>
            </w:r>
            <w:r w:rsidRPr="006B6B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hồ tiêu} [vietnet-food-00009340-n]: cây thân leo cùng họ với trầu không, quả nhỏ mọc thành chùm, có vị cay, hương thơm, dùng làm gia vị</w:t>
            </w:r>
          </w:p>
          <w:p w14:paraId="2B259103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{tiêu sọ} [vietnet-food-00019111-n]: hạt tiêu già đã được tách bỏ lớp vỏ đen</w:t>
            </w:r>
          </w:p>
          <w:p w14:paraId="5B38E732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{chanh} [vietnet-food-00002816-n]: cây ăn quả cùng họ với cam, quả nhỏ, có nhiều nước, vị chua, thường dùng làm gia vị hay pha nước giải khát</w:t>
            </w:r>
          </w:p>
          <w:p w14:paraId="310A5177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{chanh cốm} [vietnet-food-00002817-n]: chanh quả nhỏ, vỏ màu lục đậm</w:t>
            </w:r>
          </w:p>
          <w:p w14:paraId="73E41613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{chanh đào} [vietnet-food-00002819-n]: chanh quả to, khi chín ruột có màu hồng</w:t>
            </w:r>
          </w:p>
          <w:p w14:paraId="102FBA8F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{giấm} [vietnet-food-00008066-n]: dung dịch loãng acid acetic trong nước, có vị chua, thường chế từ rượu lên men, dùng làm gia vị.</w:t>
            </w:r>
          </w:p>
          <w:p w14:paraId="1214C9E8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{giấm bỗng} [vietnet-food-00008068-n]: giấm làm bằng bã của rượu nếp</w:t>
            </w:r>
          </w:p>
          <w:p w14:paraId="42928779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{giấm thanh} [vietnet-food-00008071-n]: giấm gây bằng rượu và các loại quả [vải, chuối, dứa, v.v.]</w:t>
            </w:r>
          </w:p>
          <w:p w14:paraId="0A63FDA9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{giấm} [vietnet-food-00008067-n]: canh nấu bằng cá, tôm, hến, v.v. với chất chua như khế, mẻ và rau thơm</w:t>
            </w:r>
          </w:p>
          <w:p w14:paraId="3906E18F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(3) {giấm ớt} [vietnet-food-00008070-n]: giấm và ớt, gia vị nói chung; dùng trong khẩu ngữ để ví cái thêm thắt cho câu chuyện trở nên có ý vị</w:t>
            </w:r>
          </w:p>
          <w:p w14:paraId="58080862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{mẻ} [vietnet-food-00012237-n]: chất chua làm bằng cơm nguội để lên men, dùng làm gia vị khi nấu thức ăn</w:t>
            </w:r>
          </w:p>
          <w:p w14:paraId="473684D9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{chao} [vietnet-food-00002830-n]: món ăn làm bằng đậu phụ, để lên men trong dung dịch rượu và muối, có mùi rất đặc biệt</w:t>
            </w:r>
          </w:p>
          <w:p w14:paraId="11934C3B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{nước chấm} [vietnet-food-00014423-n]: dung dịch mặn, chế biến bằng cách hoà các nguyên liệu có nhiều chất đạm, có thêm gia vị, dùng để chấm thức ăn</w:t>
            </w:r>
          </w:p>
          <w:p w14:paraId="5AE02D47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{nước mắm} [vietnet-food-00014453-n]: dung dịch mặn, có vị ngọt đậm, được chế biến từ cá muối, dùng để chấm hoặc nêm thức ăn</w:t>
            </w:r>
          </w:p>
          <w:p w14:paraId="6535DF52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{nước mắm nhỉ} [vietnet-food-00014454-n]: nước mắm từ thùng cá muối chảy ra từng giọt, loại rất ngon</w:t>
            </w:r>
          </w:p>
          <w:p w14:paraId="5EC54785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{mắm kem} [vietnet-food-00012056-n]: nước mắm cô đặc</w:t>
            </w:r>
          </w:p>
          <w:p w14:paraId="5155A763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{tương} [vietnet-food-00020743-n]: nước chấm, làm từ gạo nếp [hoặc ngô], đậu nành và muối</w:t>
            </w:r>
          </w:p>
          <w:p w14:paraId="5E035449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{tương ớt} [vietnet-food-00020748-n]: ớt nghiền nhỏ, nhuyễn như tương</w:t>
            </w:r>
          </w:p>
          <w:p w14:paraId="40C54DC2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{xì dầu} [vietnet-food-00021831-n]: nước chấm màu nâu đen, thường làm từ bã của lạc, đậu tương sau khi đã ép lấy dầu</w:t>
            </w:r>
          </w:p>
          <w:p w14:paraId="6C44F220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{nước hàng</w:t>
            </w:r>
            <w:r w:rsidRPr="00167E2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nước màu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[vietnet-food-00014440-n]: đường được đun cháy rồi cho thêm một ít nước vào, có màu nâu sẫm, dùng để cho vào đồ kho nấu cho thơm và có màu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C09AFFC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{nước xốt</w:t>
            </w:r>
            <w:r w:rsidRPr="0093253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xốt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[vietnet-food-00014483-n]: nước chấm có dạng sền sệt, dùng để chấm hoặc rưới lên trên một số món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B121DA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{rau} [vietnet-food-00015833-n]: tên gọi chung các thứ cây, thường thuộc loại thân cỏ, có thể dùng làm thức ăn cho người</w:t>
            </w:r>
          </w:p>
          <w:p w14:paraId="486C70BA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{bồ ngót} [vietnet-food-00001597-n]: rau ngót</w:t>
            </w:r>
          </w:p>
          <w:p w14:paraId="032D62D2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(3) {cải} [vietnet-food-00002245-n]: cây có hoa gồm bốn cánh xếp thành hình chữ thập, có nhiều loài, thường được trồng làm rau ăn</w:t>
            </w:r>
          </w:p>
          <w:p w14:paraId="7F34BE32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{cải bẹ} [vietnet-food-00002247-n]: cải lá có bẹ to</w:t>
            </w:r>
          </w:p>
          <w:p w14:paraId="25716EF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{cải canh} [vietnet-food-00002251-n]: cải lá to, mềm, màu xanh tươi, thường dùng để nấu canh</w:t>
            </w:r>
          </w:p>
          <w:p w14:paraId="0BB9D7D0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{cải cay} [vietnet-food-00002252-n]: cải hoa vàng, hạt màu đen, thường xay làm bột gia vị hoặc làm thuốc</w:t>
            </w:r>
          </w:p>
          <w:p w14:paraId="73990C3E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{cải củ} [vietnet-food-00002253-n]: cải hoa màu trắng, rễ phồng thành củ màu trắng, dùng làm thức ăn</w:t>
            </w:r>
          </w:p>
          <w:p w14:paraId="5177A3E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</w:t>
            </w:r>
            <w:r w:rsidRPr="00470290">
              <w:rPr>
                <w:rFonts w:ascii="Times New Roman" w:hAnsi="Times New Roman" w:cs="Times New Roman"/>
                <w:color w:val="00B050"/>
                <w:sz w:val="26"/>
                <w:szCs w:val="26"/>
                <w:highlight w:val="yellow"/>
              </w:rPr>
              <w:t>cải hoa</w:t>
            </w:r>
            <w:r w:rsidRPr="00160A0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</w:t>
            </w:r>
            <w:r w:rsidRPr="00160A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hoa lơ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2375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súp lơ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[vietnet-food-00009062-n]: cải có hoa non mọc tập trung thành một khối nạc, màu trắng, dùng làm rau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75D6C43A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{cải làn} [vietnet-food-00002256-n]: cải lá hơi giống lá su hào, màu xanh thẫm, dùng làm thức ăn</w:t>
            </w:r>
          </w:p>
          <w:p w14:paraId="4B32EEF0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{cần ta} [vietnet-food-00002599-n]: rau cần; phân biệt với cần tây</w:t>
            </w:r>
          </w:p>
          <w:p w14:paraId="7C054F6A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</w:t>
            </w:r>
            <w:r w:rsidRPr="002E4A5E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rau giền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2E4A5E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rau dền, dền, giền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[vietnet-food-00015841-n]: tên gọi chung một số cây thân cỏ, lá đơn nguyên, mọc đối hay mọc cách, hoa tập hợp thành bông dài ở ngọn, thường trồng lấy ngọn non làm rau ăn</w:t>
            </w:r>
          </w:p>
          <w:p w14:paraId="72C49ABA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{hoắc lê} [vietnet-food-00009254-n]: một loại rau như rau dền; dùng để chỉ những thức ăn đạm bạc của người nghèo khó</w:t>
            </w:r>
          </w:p>
          <w:p w14:paraId="7B70D045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{dưa} [vietnet-food-00005762-n]: rau cải dùng để muối dưa</w:t>
            </w:r>
          </w:p>
          <w:p w14:paraId="31F2ED44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{đậu bắp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A61F4E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mướp tây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[vietnet-food-00006413-n]: đậu quả thuôn dài [giống bắp ngô con], có khía và lông mịn, chứa nhiều chất nhờn, thường dùng nấu canh chua</w:t>
            </w:r>
          </w:p>
          <w:p w14:paraId="4F850977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{đậu cô ve} [vietnet-food-00006414-n]: đậu quả dẹp, rộng bản, khi non có màu xanh lá mạ</w:t>
            </w:r>
          </w:p>
          <w:p w14:paraId="3DC90A2C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{đậu dải áo} [vietnet-food-00006415-n]: đậu đũa</w:t>
            </w:r>
          </w:p>
          <w:p w14:paraId="6498220F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{ghém} [vietnet-food-00007716-n]: rau, quả ăn sống, dùng trong bữa ăn</w:t>
            </w:r>
          </w:p>
          <w:p w14:paraId="3B5F7EC1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(3) {giá} [vietnet-food-00007810-n]: mầm đậu xanh, đậu tương chưa mọc lá, dùng làm rau ăn</w:t>
            </w:r>
          </w:p>
          <w:p w14:paraId="598E7BC4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{rau má</w:t>
            </w:r>
            <w:r w:rsidRPr="00FE48DE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má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[vietnet-food-00015845-n]: cây thân cỏ, bò lan trên mặt đất, phiến lá tròn có khía tai bèo, cuống lá dài, dùng làm rau ăn hoặc làm thuốc</w:t>
            </w:r>
          </w:p>
          <w:p w14:paraId="4A2EFD3F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{mơ} [vietnet-food-00012597-n]: cây leo mọc hoang, lá có lông ở cả hai mặt, thường dùng để chữa kiết lị hoặc làm rau ăn</w:t>
            </w:r>
          </w:p>
          <w:p w14:paraId="07B63B13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{mảnh bát} [vietnet-food-00011888-n]: cây leo mọc hoang, cùng họ với bầu bí, quả khi chín có màu đỏ, có thể dùng làm rau ăn</w:t>
            </w:r>
          </w:p>
          <w:p w14:paraId="7504EB91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{măng} [vietnet-food-00012063-n]: mầm tre, vầu, v.v. mới mọc từ gốc lên, có thể dùng làm rau ăn</w:t>
            </w:r>
          </w:p>
          <w:p w14:paraId="58CE0532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{măng le} [vietnet-food-00012067-n]: măng của cây le, thường nhỏ và chắc, có thể dùng làm rau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2AA422D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{rau răm</w:t>
            </w:r>
            <w:r w:rsidRPr="006C217B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C217B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răm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[vietnet-food-00015852-n]: cây thân cỏ mọc bò ở phía gốc, ngọn ngóc lên, lá nhọn có mùi thơm, vị cay, dùng làm gia vị</w:t>
            </w:r>
          </w:p>
          <w:p w14:paraId="08B9B196" w14:textId="77777777" w:rsidR="00F77F90" w:rsidRPr="000B3967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trike/>
                <w:sz w:val="26"/>
                <w:szCs w:val="26"/>
              </w:rPr>
            </w:pPr>
            <w:r w:rsidRPr="00A36192">
              <w:rPr>
                <w:rFonts w:ascii="Times New Roman" w:hAnsi="Times New Roman" w:cs="Times New Roman"/>
                <w:strike/>
                <w:sz w:val="26"/>
                <w:szCs w:val="26"/>
                <w:highlight w:val="red"/>
              </w:rPr>
              <w:t>(3) {súp lơ} [vietnet-food-00016689-n]: cải có hoa non mọc tập trung thành một khối nạc, màu trắng, dùng làm rau ăn</w:t>
            </w:r>
          </w:p>
          <w:p w14:paraId="56DE7712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 xml:space="preserve">(3) {rau sạch} [vietnet-food-00015854-n]: rau không chứa các yếu tố có thể gây ra tác động có hại đến sức </w:t>
            </w:r>
            <w:r w:rsidRPr="00D76573"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  <w:t>khỏe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, do được tưới, bón, chăm sóc theo đúng tiêu chuẩn quy định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F8AD47E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{rau sống} [vietnet-food-00015857-n]: rau chỉ dùng để ăn sống, như xà lách, rau diếp, mùi, rau thơm, v.v. nói chung</w:t>
            </w:r>
          </w:p>
          <w:p w14:paraId="7C06AF46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{rau thơm} [vietnet-food-00015859-n]: tên gọi chung các thứ rau có mùi thơm dùng làm gia vị, như húng, mùi, v.v.</w:t>
            </w:r>
          </w:p>
          <w:p w14:paraId="277F17E7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{củ} [vietnet-food-00004671-n]: phần thân, rễ hay quả của cây phát triển lớn ra và chứa chất dự trữ, nằm ở dưới đất hoặc sát đất</w:t>
            </w:r>
          </w:p>
          <w:p w14:paraId="51C4BBFA" w14:textId="77777777" w:rsidR="00F77F90" w:rsidRPr="009309FE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F3BCC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[vietnet-food-00002253-n existed in another branch. Find it (Ctrl + F) to get the information.]</w:t>
            </w:r>
          </w:p>
          <w:p w14:paraId="036C5578" w14:textId="77777777" w:rsidR="00F77F90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(3) {củ cái</w:t>
            </w:r>
            <w:r w:rsidRPr="003F505F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, củ mỡ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070345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khoai mỡ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A54B3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khoai tía, khoai vạc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[vietnet-food-00004676-n]: cây cùng họ với củ từ, thân hình vuông, có cạnh, củ to và hơi dẹp ở ngọn, chứa nhiều tinh bột, dùng để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6E17826E" w14:textId="5A4C8021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E217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(3) </w:t>
            </w:r>
            <w:r w:rsidRPr="00A45F80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{củ cải</w:t>
            </w:r>
            <w:r w:rsidR="00F076C7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 xml:space="preserve">, </w:t>
            </w:r>
            <w:r w:rsidR="00F076C7" w:rsidRPr="008A26E0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cải củ</w:t>
            </w:r>
            <w:r w:rsidRPr="008A26E0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}</w:t>
            </w:r>
            <w:r w:rsidR="00174B1E" w:rsidRPr="008A26E0">
              <w:rPr>
                <w:rFonts w:ascii="Times New Roman" w:hAnsi="Times New Roman" w:cs="Times New Roman"/>
                <w:sz w:val="26"/>
                <w:szCs w:val="26"/>
                <w:highlight w:val="green"/>
              </w:rPr>
              <w:t>[v</w:t>
            </w:r>
            <w:r w:rsidR="00174B1E" w:rsidRPr="00B70D35">
              <w:rPr>
                <w:rFonts w:ascii="Times New Roman" w:hAnsi="Times New Roman" w:cs="Times New Roman"/>
                <w:sz w:val="26"/>
                <w:szCs w:val="26"/>
              </w:rPr>
              <w:t>ietnet-food-0000</w:t>
            </w:r>
            <w:r w:rsidR="003932F4" w:rsidRPr="00E6687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2253</w:t>
            </w:r>
            <w:r w:rsidR="00174B1E" w:rsidRPr="00B70D35">
              <w:rPr>
                <w:rFonts w:ascii="Times New Roman" w:hAnsi="Times New Roman" w:cs="Times New Roman"/>
                <w:sz w:val="26"/>
                <w:szCs w:val="26"/>
              </w:rPr>
              <w:t>-n]</w:t>
            </w:r>
            <w:r w:rsidRPr="00A45F80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 xml:space="preserve">: </w:t>
            </w:r>
            <w:r w:rsidRPr="007E2177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cải hoa màu trắng, rễ phồng thành củ màu trắng, dùng làm thức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62A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A2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511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F3ABC0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{củ đao} [vietnet-food-00004678-n]: dong riềng</w:t>
            </w:r>
          </w:p>
          <w:p w14:paraId="1D10ACE9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{củ mài</w:t>
            </w:r>
            <w:r w:rsidRPr="00906D0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mài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[vietnet-food-00004681-n]: cây leo cùng họ với củ từ, mọc ở rừng, củ hình trụ chứa nhiều bột, dùng làm thuốc hay làm thức ăn</w:t>
            </w:r>
          </w:p>
          <w:p w14:paraId="23C6170D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{củ mì</w:t>
            </w:r>
            <w:r w:rsidRPr="00AC480E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mì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[vietnet-food-00004682-n]: sắn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016F0E3D" w14:textId="77777777" w:rsidR="00F77F90" w:rsidRPr="000A3E4F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trike/>
                <w:sz w:val="26"/>
                <w:szCs w:val="26"/>
              </w:rPr>
            </w:pPr>
            <w:r w:rsidRPr="000A3E4F">
              <w:rPr>
                <w:rFonts w:ascii="Times New Roman" w:hAnsi="Times New Roman" w:cs="Times New Roman"/>
                <w:strike/>
                <w:sz w:val="26"/>
                <w:szCs w:val="26"/>
                <w:highlight w:val="red"/>
              </w:rPr>
              <w:t>(3) {củ mỡ} [vietnet-food-00004683-n]: củ cái</w:t>
            </w:r>
            <w:r>
              <w:rPr>
                <w:rFonts w:ascii="Times New Roman" w:hAnsi="Times New Roman" w:cs="Times New Roman"/>
                <w:strike/>
                <w:sz w:val="26"/>
                <w:szCs w:val="26"/>
              </w:rPr>
              <w:t xml:space="preserve"> </w:t>
            </w:r>
          </w:p>
          <w:p w14:paraId="1C81FCB3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{củ từ} [vietnet-food-00004687-n]: cây trồng thân leo, có gai ở phần gốc, lá hình tim, hơi to, củ hình thuôn dài, mọc thành chùm, dùng để ăn</w:t>
            </w:r>
          </w:p>
          <w:p w14:paraId="41C81DE5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{hoàng tinh} [vietnet-food-00009223-n]: củ dong</w:t>
            </w:r>
          </w:p>
          <w:p w14:paraId="352FA861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{kiệu} [vietnet-food-00010504-n]: cây thuộc họ hành tỏi, thân màu trắng, củ thường dùng để muối dưa, làm gia vị hay thức ăn</w:t>
            </w:r>
          </w:p>
          <w:p w14:paraId="005B6CA8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{khoai môn</w:t>
            </w:r>
            <w:r w:rsidRPr="008B72A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môn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[vietnet-food-00010113-n]: cây cùng họ với ráy, lá to hình mũi tên, củ chứa nhiều tinh bột, dùng để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4E640D39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{khoai} [vietnet-food-00010106-n]: tên gọi chung các loài cây có củ chứa tinh bột ăn được, như khoai tây, khoai lang, khoai riềng, v.v.</w:t>
            </w:r>
          </w:p>
          <w:p w14:paraId="6F5C1348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{khoai lang</w:t>
            </w:r>
            <w:r w:rsidRPr="00C8160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khoai, lang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[vietnet-food-00010110-n]: cây thân cỏ mọc bò, lá hình tim, hoa hình phễu, màu trắng hay tím nhạt, rễ củ chứa nhiều tinh bột, dùng để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A5C95A3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</w:t>
            </w:r>
            <w:r w:rsidRPr="00E3245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khoai dong,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dong} [vietnet-food-00005621-n]: cây trồng thân cỏ, lá to, cuống lá có đốt, thân ngầm phồng thành củ hình thoi dài, màu trắng, chứa nhiều bột, dùng làm thức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0CE55806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44FB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[vietnet-food-00004681-n existed in another branch. Find it (Ctrl + F) to get the information.]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  <w:p w14:paraId="556E8E6F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{khoai mì} [vietnet-food-00010112-n]: sắn</w:t>
            </w:r>
          </w:p>
          <w:p w14:paraId="0D5B1144" w14:textId="77777777" w:rsidR="00F77F90" w:rsidRPr="009250BF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trike/>
                <w:sz w:val="26"/>
                <w:szCs w:val="26"/>
              </w:rPr>
            </w:pPr>
            <w:r w:rsidRPr="009250BF">
              <w:rPr>
                <w:rFonts w:ascii="Times New Roman" w:hAnsi="Times New Roman" w:cs="Times New Roman"/>
                <w:strike/>
                <w:sz w:val="26"/>
                <w:szCs w:val="26"/>
                <w:highlight w:val="red"/>
              </w:rPr>
              <w:lastRenderedPageBreak/>
              <w:t>(4) {khoai mỡ} [vietnet-food-00010114-n]: củ cái</w:t>
            </w:r>
          </w:p>
          <w:p w14:paraId="79B2287A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{khoai mùa} [vietnet-food-00010115-n]: khoai lang trồng ngay sau khi gặt lúa mùa sớm và thu hoạch vào tháng chạp, trước Tết</w:t>
            </w:r>
          </w:p>
          <w:p w14:paraId="42C7DB2A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{khoai tây} [vietnet-food-00010120-n]: cây cùng họ với cà, củ tròn, có vỏ màu vàng nhạt hay nâu nhạt, chứa nhiều bột, dùng để ăn</w:t>
            </w:r>
          </w:p>
          <w:p w14:paraId="082FA41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{khoai tía} [vietnet-food-00010121-n]: củ cái</w:t>
            </w:r>
          </w:p>
          <w:p w14:paraId="26B5D06E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{khoai trụng} [vietnet-food-00010122-n]: khoai lang luộc chín, xắt lát và phơi khô</w:t>
            </w:r>
          </w:p>
          <w:p w14:paraId="2809E4E7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{khoai từ} [vietnet-food-00010123-n]: củ từ</w:t>
            </w:r>
          </w:p>
          <w:p w14:paraId="1E9F3CB3" w14:textId="77777777" w:rsidR="00F77F90" w:rsidRPr="001A4FDD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trike/>
                <w:sz w:val="26"/>
                <w:szCs w:val="26"/>
              </w:rPr>
            </w:pPr>
            <w:r w:rsidRPr="001A4FDD">
              <w:rPr>
                <w:rFonts w:ascii="Times New Roman" w:hAnsi="Times New Roman" w:cs="Times New Roman"/>
                <w:strike/>
                <w:sz w:val="26"/>
                <w:szCs w:val="26"/>
                <w:highlight w:val="red"/>
              </w:rPr>
              <w:t>(4) {khoai vạc} [vietnet-food-00010124-n]: củ cái</w:t>
            </w:r>
            <w:r>
              <w:rPr>
                <w:rFonts w:ascii="Times New Roman" w:hAnsi="Times New Roman" w:cs="Times New Roman"/>
                <w:strike/>
                <w:sz w:val="26"/>
                <w:szCs w:val="26"/>
              </w:rPr>
              <w:t xml:space="preserve">  </w:t>
            </w:r>
          </w:p>
          <w:p w14:paraId="5DE85D24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 xml:space="preserve">(2) {quả} [vietnet-food-00015335-n]: bộ phận của cây do bầu </w:t>
            </w:r>
            <w:r w:rsidRPr="009253D7">
              <w:rPr>
                <w:rFonts w:ascii="Times New Roman" w:hAnsi="Times New Roman" w:cs="Times New Roman"/>
                <w:color w:val="FF0000"/>
                <w:sz w:val="26"/>
                <w:szCs w:val="26"/>
                <w:highlight w:val="yellow"/>
              </w:rPr>
              <w:t>nhụy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 xml:space="preserve"> hoa phát triển thành, bên trong thường chứa hạt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364A1E2C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</w:t>
            </w:r>
            <w:r w:rsidRPr="00EC560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bắp,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ngô} [vietnet-food-00013386-n]: cây lương thực, thân thẳng, quả có dạng hạt tụ lại thành bắp ở lưng chừng thân, hạt dùng để ăn</w:t>
            </w:r>
          </w:p>
          <w:p w14:paraId="54744DA2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{bắp chuối} [vietnet-food-00000976-n]: phần hoa chuối hình bắp còn lại sau khi đã sinh buồng chuối, có thể dùng làm rau ăn</w:t>
            </w:r>
          </w:p>
          <w:p w14:paraId="0CD31CEA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{bầu} [vietnet-food-00001026-n]: cây leo bằng tua cuốn, lá mềm rộng và có lông mịn, quả tròn, dài, có loại thắt eo ở giữa, dùng làm rau ăn</w:t>
            </w:r>
          </w:p>
          <w:p w14:paraId="1A09076A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{bầu sao} [vietnet-food-00001045-n]: bầu quả to, da xanh lục, lốm đốm trắng</w:t>
            </w:r>
          </w:p>
          <w:p w14:paraId="676E2F25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{bí} [vietnet-food-00001205-n]: cây cùng họ với bầu, mọc leo hay mọc bò, có nhiều loài, quả dùng làm thức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9137CC8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{bí đao</w:t>
            </w:r>
            <w:r w:rsidRPr="004A176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bí phấn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[vietnet-food-00001208-n]: bí quả dài, vỏ xanh, khi non có lông, khi già có lớp phấn trắng ở ngoài vỏ, ruột màu trắng</w:t>
            </w:r>
          </w:p>
          <w:p w14:paraId="4BA6AC1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{bí đỏ</w:t>
            </w:r>
            <w:r w:rsidRPr="001A58F4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bí ngô</w:t>
            </w:r>
            <w:r w:rsidRPr="008C20C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bí rợ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[vietnet-food-00001209-n]: bí quả to, hình cầu dẹt có khía dọc, thịt màu vàng đỏ, hạt có thể dùng làm thuốc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423F6D8" w14:textId="77777777" w:rsidR="00F77F90" w:rsidRPr="00857D43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trike/>
                <w:sz w:val="26"/>
                <w:szCs w:val="26"/>
              </w:rPr>
            </w:pPr>
            <w:r w:rsidRPr="00857D43">
              <w:rPr>
                <w:rFonts w:ascii="Times New Roman" w:hAnsi="Times New Roman" w:cs="Times New Roman"/>
                <w:strike/>
                <w:sz w:val="26"/>
                <w:szCs w:val="26"/>
                <w:highlight w:val="yellow"/>
              </w:rPr>
              <w:t>(4) {bí rợ} [vietnet-food-00001216-n]: bí đỏ</w:t>
            </w:r>
            <w:r>
              <w:rPr>
                <w:rFonts w:ascii="Times New Roman" w:hAnsi="Times New Roman" w:cs="Times New Roman"/>
                <w:strike/>
                <w:sz w:val="26"/>
                <w:szCs w:val="26"/>
              </w:rPr>
              <w:t xml:space="preserve"> </w:t>
            </w:r>
          </w:p>
          <w:p w14:paraId="02C1A12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{bí ử} [vietnet-food-00001225-n]: bí gần với bí đỏ, thịt quả màu đỏ</w:t>
            </w:r>
          </w:p>
          <w:p w14:paraId="5950F39E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(3) {cà} [vietnet-food-00002036-n]: cây thân cỏ, có nhiều loài, lá có lông, hoa màu tím hay trắng, quả chứa nhiều hạt, phần lớn ăn được</w:t>
            </w:r>
          </w:p>
          <w:p w14:paraId="119EDE0E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{cà bát} [vietnet-food-00002038-n]: cà quả to, hình tròn dẹt, dùng làm thức ăn</w:t>
            </w:r>
          </w:p>
          <w:p w14:paraId="16B9678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{cà chua} [vietnet-food-00002039-n]: cà thân và lá có lông, lá xẻ hình chân vịt, hoa vàng, quả chín màu vàng đỏ, thịt mềm mọng nước, vị hơi chua</w:t>
            </w:r>
          </w:p>
          <w:p w14:paraId="61C642FE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{cà cuống} [vietnet-food-00002041-n]: gia vị làm bằng tinh dầu lấy ở cà cuống</w:t>
            </w:r>
          </w:p>
          <w:p w14:paraId="0E050203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{cà dái dê} [vietnet-food-00002043-n]: cà tím có quả to và dài [trông giống như dái dê]</w:t>
            </w:r>
          </w:p>
          <w:p w14:paraId="712AEA9A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{cà dừa} [vietnet-food-00002044-n]: cà bát</w:t>
            </w:r>
          </w:p>
          <w:p w14:paraId="16771B05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{cà pháo} [vietnet-food-00002056-n]: cà quả nhỏ, thường dùng để muối làm thức ăn, ăn giòn</w:t>
            </w:r>
          </w:p>
          <w:p w14:paraId="72545911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{cà tím} [vietnet-food-00002064-n]: cà quả tròn hoặc dài, màu tím đậm hoặc nửa tím nửa trắng, dùng làm thức ăn</w:t>
            </w:r>
          </w:p>
          <w:p w14:paraId="28E9E19B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{dưa} [vietnet-food-00005760-n]: cây thuộc loại bầu bí, có nhiều loài, quả dùng để ăn</w:t>
            </w:r>
          </w:p>
          <w:p w14:paraId="2F80B7AC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{dưa hồng} [vietnet-food-00005769-n]: dưa có thịt quả giống như thịt quả dưa hấu non</w:t>
            </w:r>
          </w:p>
          <w:p w14:paraId="78131C72" w14:textId="4FCC799E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</w:t>
            </w:r>
            <w:r w:rsidRPr="00ED36AB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dưa leo,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dưa chuột} [vietnet-food-00005764-n]: dưa quả nhỏ và dài, vỏ có nhiều nốt sần.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81F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EDB3D09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{khế cơm} [vietnet-food-00009988-n]: khế quả có vị ngọt</w:t>
            </w:r>
          </w:p>
          <w:p w14:paraId="3BC16D0B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</w:t>
            </w:r>
            <w:r w:rsidRPr="008828B0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khóm, thơm,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dứa} [vietnet-food-00005777-n]: cây ăn quả, thân ngắn, lá dài, cứng, có gai ở mép và mọc thành cụm ở ngọn thân, quả có nhiều mắt, phía trên có một cụm lá</w:t>
            </w:r>
          </w:p>
          <w:p w14:paraId="068112B2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{khổ qua} [vietnet-food-00010192-n]: mướp đắng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B6E605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 xml:space="preserve">(3) {mướp} [vietnet-food-00012810-n]: cây trồng thân leo, hoa đơn tính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màu vàng, quả dài, dùng làm thức ăn, khi già thì khô thành xơ</w:t>
            </w:r>
          </w:p>
          <w:p w14:paraId="23A31FDD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{mướp hương} [vietnet-food-00012812-n]: mướp quả có vị thơm</w:t>
            </w:r>
          </w:p>
          <w:p w14:paraId="440A3727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25B60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[vietnet-food-00006413-n existed in another branch. Find it (Ctrl + F) to get the information.]</w:t>
            </w:r>
          </w:p>
          <w:p w14:paraId="56F2B326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{mơ} [vietnet-food-00012596-n]: cây ăn quả, lá có răng nhỏ, hoa màu trắng, quả chín màu vàng lục, có lông mịn, vị chua</w:t>
            </w:r>
          </w:p>
          <w:p w14:paraId="37CFACCB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{ô mai} [vietnet-food-00014546-n]: quả mơ ướp đường hoặc muối rồi phơi khô, để ăn hoặc làm thuốc; cũng dùng để chỉ một số loại quả được chế biến theo cách đó</w:t>
            </w:r>
          </w:p>
          <w:p w14:paraId="3524C87B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{su su} [vietnet-food-00016650-n]: cây thân leo cùng họ với bầu, quả màu lục nhạt, hình quả lê, ngoài mặt có gai mềm, dùng làm thức ăn</w:t>
            </w:r>
          </w:p>
          <w:p w14:paraId="5F2BDD44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{hạt} [vietnet-food-00008679-n]: quả khô của một số cây lương thực</w:t>
            </w:r>
          </w:p>
          <w:p w14:paraId="30D45797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{hạt é} [vietnet-food-00008687-n]: hạt của cây húng dổi, ngâm vào nước thì vỏ hoá nhầy, dùng để pha nước giải khát</w:t>
            </w:r>
          </w:p>
          <w:p w14:paraId="5D31062F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</w:t>
            </w:r>
            <w:r w:rsidRPr="003F738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mè,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vừng} [vietnet-food-00021628-n]: cây hoa màu trắng, quả có khía, khi chín tự nứt ra, hạt nhỏ màu đen hoặc trắng, chứa nhiều dầu, dùng để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CC71A1B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{hạt tiêu} [vietnet-food-00008692-n]: quả của cây hồ tiêu phơi khô, màu xám, vị cay, được dùng làm gia vị</w:t>
            </w:r>
          </w:p>
          <w:p w14:paraId="3D416044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{hạnh nhân} [vietnet-food-00008630-n]: nhân quả hạnh, dùng để ăn hay để làm thuốc</w:t>
            </w:r>
          </w:p>
          <w:p w14:paraId="1016DE1B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{đậu Hà Lan} [vietnet-food-00006420-n]: đậu quả màu xanh ngắn và dẹp, ăn cả vỏ lúc còn non</w:t>
            </w:r>
          </w:p>
          <w:p w14:paraId="58537DA3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{đậu nành} [vietnet-food-00006425-n]: đậu có hạt màu trắng ngà, thường dùng làm tương, đậu phụ</w:t>
            </w:r>
          </w:p>
          <w:p w14:paraId="1607A92A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{đậu phộng</w:t>
            </w:r>
            <w:r w:rsidRPr="003A051D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đậu phụng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[vietnet-food-00006427-n]: lạc</w:t>
            </w:r>
          </w:p>
          <w:p w14:paraId="3EF166A8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{lạc nhân} [vietnet-food-00010721-n]: lạc đã bóc vỏ</w:t>
            </w:r>
          </w:p>
          <w:p w14:paraId="4DFC0FED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 xml:space="preserve">(3) {đậu xanh} [vietnet-food-00006436-n]: đậu hạt nhỏ, có vỏ màu xanh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lục</w:t>
            </w:r>
          </w:p>
          <w:p w14:paraId="59FBC938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{đậu đen} [vietnet-food-00006416-n]: đậu có vỏ hạt màu đen</w:t>
            </w:r>
          </w:p>
          <w:p w14:paraId="2B63462E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{đậu đỏ} [vietnet-food-00006417-n]: đậu có vỏ hạt màu đỏ</w:t>
            </w:r>
          </w:p>
          <w:p w14:paraId="1A882E93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{đậu trắng} [vietnet-food-00006433-n]: đậu có vỏ hạt màu trắng</w:t>
            </w:r>
          </w:p>
          <w:p w14:paraId="756F8B66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{đậu tây} [vietnet-food-00006432-n]: đậu quả có mỏ, hạt hình quả thận, màu đỏ</w:t>
            </w:r>
          </w:p>
          <w:p w14:paraId="5343CBA1" w14:textId="77777777" w:rsidR="00F77F90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{đậu tương} [vietnet-food-00006434-n]: đậu có hạt màu trắng ngà, thường dùng làm tương, đậu phụ</w:t>
            </w:r>
          </w:p>
          <w:p w14:paraId="6AE7B7D4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841FC6" w14:textId="77777777" w:rsidR="00F77F90" w:rsidRPr="00B70D35" w:rsidRDefault="00F77F90" w:rsidP="00F77F90">
            <w:pPr>
              <w:spacing w:line="360" w:lineRule="auto"/>
              <w:ind w:left="3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(1) {lương thực} [vietnet-food-00011618-n]: thức ăn có chất bột như gạo, ngô, khoai, sắn, v.v. [nói khái quát]</w:t>
            </w:r>
          </w:p>
          <w:p w14:paraId="25C3CE2A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{lương} [vietnet-food-00011603-n]: cái ăn dự trữ, thường là ngũ cốc</w:t>
            </w:r>
          </w:p>
          <w:p w14:paraId="63C8F5ED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{lương khô} [vietnet-food-00011613-n]: thức ăn làm sẵn, ở dạng khô, có thể dự trữ để ăn dần</w:t>
            </w:r>
          </w:p>
          <w:p w14:paraId="2F8F68AE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{lương thảo} [vietnet-food-00011617-n]: lương thực cho người và rơm cỏ cho ngựa dùng trong quân đội thời trước [nói khái quát]</w:t>
            </w:r>
          </w:p>
          <w:p w14:paraId="2BAF9E0C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{quân lương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3F15DE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binh lương, lương hướng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[vietnet-food-00015523-n]: lương thực của quân đội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B4F0D1A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{thóc gạo} [vietnet-food-00018162-n]: thóc và gạo, về mặt là lương thực chủ yếu [nói khái quát]</w:t>
            </w:r>
          </w:p>
          <w:p w14:paraId="72B650A5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{hoà cốc} [vietnet-food-00009092-n]: thóc lúa</w:t>
            </w:r>
          </w:p>
          <w:p w14:paraId="5740BE9B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{thóc} [vietnet-food-00018161-n]: hạt lúa còn nguyên cả vỏ trấu</w:t>
            </w:r>
          </w:p>
          <w:p w14:paraId="69DD131A" w14:textId="77777777" w:rsidR="00F77F90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{lúa} [vietnet-food-00011424-n]: cây lương thực, thân cỏ rỗng, hoa lưỡng tính, không có bao hoa, quả có vỏ trấu bao ngoài [gọi là hạt thóc]</w:t>
            </w:r>
          </w:p>
          <w:p w14:paraId="733B40FC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{lúa lốc</w:t>
            </w:r>
            <w:r w:rsidRPr="00B33CF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lốc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[vietnet-food-00011428-n]: lúa gieo trên đất khô ở vùng thiếu nước hay đồi núi</w:t>
            </w:r>
          </w:p>
          <w:p w14:paraId="4338FB48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{lúa mạch</w:t>
            </w:r>
            <w:r w:rsidRPr="0094161C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mạch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[vietnet-food-00011431-n]: cây lương thực trồng chủ yếu ở các vùng ôn đới, hạt đã nảy mầm dùng chế rượu bia</w:t>
            </w:r>
          </w:p>
          <w:p w14:paraId="7C0CDD2F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(4) {mạch nha} [vietnet-food-00011771-n]: hạt lúa mạch đã nảy mầm dùng để chế rượu bia</w:t>
            </w:r>
          </w:p>
          <w:p w14:paraId="148E40B9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{lúa mì</w:t>
            </w:r>
            <w:r w:rsidRPr="00987B4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, mì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} [vietnet-food-00011432-n]: cây lương thực chính của nhiều vùng trên thế giới, nhất là của các vùng ôn đới, bột dùng làm bánh [bánh mì] ăn hằng ngày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055BB5F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{lúa nương} [vietnet-food-00011435-n]: lúa gieo thẳng trên nương ở miền núi</w:t>
            </w:r>
          </w:p>
          <w:p w14:paraId="6401EDE5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{lúa rẫy} [vietnet-food-00011436-n]: lúa gieo thẳng trên nương ở miền núi</w:t>
            </w:r>
          </w:p>
          <w:p w14:paraId="391067D9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{lúa sạ} [vietnet-food-00011437-n]: lúa được gieo thẳng không qua khâu cấy [gọi là sạ]</w:t>
            </w:r>
          </w:p>
          <w:p w14:paraId="456CBAC3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{lúa sớm} [vietnet-food-00011438-n]: lúa ngắn ngày, được gieo cấy vào đầu vụ mùa và thu hoạch sớm nhất trong vụ</w:t>
            </w:r>
          </w:p>
          <w:p w14:paraId="774596E4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{lúa thu} [vietnet-food-00011439-n]: lúa ngắn ngày, gieo cấy vào giữa mùa hè [tháng năm], gặt vào mùa thu [tháng tám]</w:t>
            </w:r>
          </w:p>
          <w:p w14:paraId="43BA90AE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{lúa xuân} [vietnet-food-00011441-n]: lúa ở miền Bắc Việt Nam, gieo cấy vào cuối mùa đông - đầu mùa xuân và thu hoạch vào tháng sáu</w:t>
            </w:r>
          </w:p>
          <w:p w14:paraId="674D33C2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{dự} [vietnet-food-00005744-n]: tên một giống lúa cho loại gạo tẻ hạt nhỏ màu trắng trong, nấu cơm dẻo và ngon</w:t>
            </w:r>
          </w:p>
          <w:p w14:paraId="17C77D6F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{ré} [vietnet-food-00015904-n]: thứ lúa mùa hạt nhỏ, nấu ngon cơm</w:t>
            </w:r>
          </w:p>
          <w:p w14:paraId="5B23CAA3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{tẻ} [vietnet-food-00017337-n]: giống lúa cho thứ gạo hạt nhỏ và dài, khi nấu có ít nhựa, thường dùng để thổi cơm ăn hằng ngày</w:t>
            </w:r>
          </w:p>
          <w:p w14:paraId="0721BBB7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{mộc tuyền} [vietnet-food-00012501-n]: giống lúa nhập nội, cấy vào vụ mùa ở miền Bắc Việt Nam, gạo ngon</w:t>
            </w:r>
          </w:p>
          <w:p w14:paraId="342B0F8F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{tám} [vietnet-food-00016973-n]: tên gọi chung một số giống lúa tẻ, gạo hạt nhỏ và dài, cơm có mùi thơm, ngon</w:t>
            </w:r>
          </w:p>
          <w:p w14:paraId="73009DA3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(4) {tám thơm} [vietnet-food-00016977-n]: giống lúa cho thứ gạo hạt nhỏ, thon và dài, màu trắng xanh, cơm có mùi thơm đặc biệt</w:t>
            </w:r>
          </w:p>
          <w:p w14:paraId="79AC7B5C" w14:textId="77777777" w:rsidR="00F77F90" w:rsidRPr="00B70D35" w:rsidRDefault="00F77F90" w:rsidP="00F77F90">
            <w:pPr>
              <w:spacing w:line="360" w:lineRule="auto"/>
              <w:ind w:left="12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(4) {tám xoan} [vietnet-food-00016978-n]: giống lúa cho thứ gạo hạt nhỏ, trắng, cơm rất dẻo và thơm [nhưng không bằng tám thơm]</w:t>
            </w:r>
          </w:p>
          <w:p w14:paraId="69057015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{niễng} [vietnet-food-00014146-n]: cây họ lúa, mọc ở nước, củ màu trắng có nhiều đốm đen, ăn được</w:t>
            </w:r>
          </w:p>
          <w:p w14:paraId="10A9B29E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{gạo} [vietnet-food-00007641-n]: nhân của hạt thóc, đã qua xay giã, dùng làm lương thực</w:t>
            </w:r>
          </w:p>
          <w:p w14:paraId="59361AD5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{gạo cẩm} [vietnet-food-00007643-n]: gạo nếp màu tím đen, thường dùng để cất rượu [gọi là rượu cẩm].</w:t>
            </w:r>
          </w:p>
          <w:p w14:paraId="0BB04981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{gạo cội} [vietnet-food-00007644-n]: gạo tốt, còn nguyên hạt sau khi xay giã.</w:t>
            </w:r>
          </w:p>
          <w:p w14:paraId="05009177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{gạo lức} [vietnet-food-00007646-n]: gạo mới xay ra, chưa giã; phân biệt với gạo giã</w:t>
            </w:r>
          </w:p>
          <w:p w14:paraId="01D92D2B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{gạo giã} [vietnet-food-00007645-n]: gạo đã được giã và làm sạch cám; phân biệt với gạo lức</w:t>
            </w:r>
          </w:p>
          <w:p w14:paraId="03A6812C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{gạo nếp} [vietnet-food-00007647-n]: gạo hạt to, màu trắng đục, có nhiều nhựa, nấu chín thì trong, dẻo và thơm, dùng để thổi xôi, nấu chè, làm bánh</w:t>
            </w:r>
          </w:p>
          <w:p w14:paraId="25B63175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{gạo tẻ} [vietnet-food-00007649-n]: gạo hạt nhỏ và dài, ít nhựa, dùng để nấu cơm ăn hằng ngày</w:t>
            </w:r>
          </w:p>
          <w:p w14:paraId="59941003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{tấm} [vietnet-food-00017252-n]: mảnh vỡ nhỏ của hạt gạo do xay, giã</w:t>
            </w:r>
          </w:p>
          <w:p w14:paraId="20372EBA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{nếp} [vietnet-food-00013025-n]: lúa cho gạo hạt to và trắng, nấu chín thì trong và dẻo, thường dùng thổi xôi, làm bánh</w:t>
            </w:r>
          </w:p>
          <w:p w14:paraId="00085976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{nếp cái} [vietnet-food-00013029-n]: thứ gạo nếp hạt to, trắng, ăn dẻo</w:t>
            </w:r>
          </w:p>
          <w:p w14:paraId="5B5CA6B5" w14:textId="77777777" w:rsidR="00F77F90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6182F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[vietnet-food-00007643-n existed in another branch. Find it (Ctrl + F) to get the information.]</w:t>
            </w:r>
          </w:p>
          <w:p w14:paraId="0C74595B" w14:textId="0DD626D0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03FF9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(3) nếp cẩm</w:t>
            </w:r>
            <w:r w:rsidR="00A35A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C2EA7" w:rsidRPr="00B70D35">
              <w:rPr>
                <w:rFonts w:ascii="Times New Roman" w:hAnsi="Times New Roman" w:cs="Times New Roman"/>
                <w:sz w:val="26"/>
                <w:szCs w:val="26"/>
              </w:rPr>
              <w:t>[vietnet-food-000130</w:t>
            </w:r>
            <w:r w:rsidR="00866D47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3C2EA7" w:rsidRPr="00B70D35">
              <w:rPr>
                <w:rFonts w:ascii="Times New Roman" w:hAnsi="Times New Roman" w:cs="Times New Roman"/>
                <w:sz w:val="26"/>
                <w:szCs w:val="26"/>
              </w:rPr>
              <w:t>-n]:</w:t>
            </w:r>
            <w:r w:rsidR="005F5103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r w:rsidRPr="00503FF9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gạo nếp màu tím đen, thường dùng để cất rượu [gọi là rượu cẩm].</w:t>
            </w:r>
            <w:r w:rsidR="00866D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694B2E0" w14:textId="45AAFE06" w:rsidR="00F77F90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(3) {nếp con} [vietnet-food-00013031-n]: thứ gạo nếp hạt nhỏ, không được trắng và ăn không dẻo như nếp cái</w:t>
            </w:r>
            <w:r w:rsidR="00CE5A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539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19F2BC4" w14:textId="724EA324" w:rsidR="00F77F90" w:rsidRPr="00B70D35" w:rsidRDefault="00F77F90" w:rsidP="00F77F90">
            <w:pPr>
              <w:spacing w:line="360" w:lineRule="auto"/>
              <w:ind w:lef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7CCA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2</w:t>
            </w:r>
            <w:r w:rsidRPr="00267CCA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>) ngô</w:t>
            </w:r>
            <w:r w:rsidR="00CE5AB4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 xml:space="preserve"> </w:t>
            </w:r>
            <w:r w:rsidR="00CE5AB4" w:rsidRPr="00B70D35">
              <w:rPr>
                <w:rFonts w:ascii="Times New Roman" w:hAnsi="Times New Roman" w:cs="Times New Roman"/>
                <w:sz w:val="26"/>
                <w:szCs w:val="26"/>
              </w:rPr>
              <w:t>[vietnet-food-00013</w:t>
            </w:r>
            <w:r w:rsidR="00CE5AB4">
              <w:rPr>
                <w:rFonts w:ascii="Times New Roman" w:hAnsi="Times New Roman" w:cs="Times New Roman"/>
                <w:sz w:val="26"/>
                <w:szCs w:val="26"/>
              </w:rPr>
              <w:t>386</w:t>
            </w:r>
            <w:r w:rsidR="00CE5AB4" w:rsidRPr="00B70D35">
              <w:rPr>
                <w:rFonts w:ascii="Times New Roman" w:hAnsi="Times New Roman" w:cs="Times New Roman"/>
                <w:sz w:val="26"/>
                <w:szCs w:val="26"/>
              </w:rPr>
              <w:t>-n]</w:t>
            </w:r>
            <w:r w:rsidRPr="00267CCA">
              <w:rPr>
                <w:rFonts w:ascii="Times New Roman" w:hAnsi="Times New Roman" w:cs="Times New Roman"/>
                <w:sz w:val="26"/>
                <w:szCs w:val="26"/>
                <w:highlight w:val="red"/>
              </w:rPr>
              <w:t xml:space="preserve">: </w:t>
            </w:r>
            <w:r w:rsidRPr="00267CCA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cây lương thực, thân thẳng, quả có dạng hạt tụ lại thành bắp ở lưng chừng thân, hạt dùng để ăn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025EE9BB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22FF">
              <w:rPr>
                <w:rFonts w:ascii="Times New Roman" w:hAnsi="Times New Roman" w:cs="Times New Roman"/>
                <w:i/>
                <w:sz w:val="26"/>
                <w:szCs w:val="26"/>
                <w:highlight w:val="green"/>
              </w:rPr>
              <w:t>[vietnet-food-00013386-n existed in another branch. Find it (Ctrl + F) to get the information.]</w:t>
            </w:r>
          </w:p>
          <w:p w14:paraId="0E39513A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{ngũ cốc} [vietnet-food-00013428-n]: năm loại cây có hạt dùng để ăn [kê, đậu, ngô, lúa nếp, lúa tẻ], cũng dùng để gọi chung các loài cây có hạt dùng làm lương thực</w:t>
            </w:r>
          </w:p>
          <w:p w14:paraId="47EDCA94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</w:t>
            </w:r>
            <w:r w:rsidRPr="00877B2F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bo bo,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cao lương} [vietnet-food-00002435-n]: cây lương thực cùng họ với ngô, thân và lá lớn, gié ngắn, hạt to tròn</w:t>
            </w:r>
          </w:p>
          <w:p w14:paraId="08817C91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{bột} [vietnet-food-00001768-n]: chất chứa nhiều trong hạt ngũ cốc hoặc các loại củ, dễ xay giã thành những hạt nhỏ mịn</w:t>
            </w:r>
          </w:p>
          <w:p w14:paraId="6A947042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{thính} [vietnet-food-00018129-n]: bột làm bằng gạo hoặc ngô rang giã nhỏ, có mùi thơm, thường dùng để chế biến thức ăn [làm mắm, trộn nem, v.v.]</w:t>
            </w:r>
          </w:p>
          <w:p w14:paraId="5BA38CE9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{bột nở} [vietnet-food-00001777-n]: bột mịn dễ tan trong nước, thường dùng trong chế biến thực phẩm để làm tăng thêm độ nở, độ tơi xốp</w:t>
            </w:r>
          </w:p>
          <w:p w14:paraId="2C61A6EE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{mì} [vietnet-food-00012309-n]: thức ăn làm bằng bột mì cán thành sợi hoặc bột gạo tráng mỏng cắt thành sợi</w:t>
            </w:r>
          </w:p>
          <w:p w14:paraId="394DBB99" w14:textId="77777777" w:rsidR="00F77F90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{miến} [vietnet-food-00012346-n]: thức ăn làm bằng tinh bột, chế biến thành sợi dài, nhỏ và khô, nấu chín có màu trong và dai</w:t>
            </w:r>
          </w:p>
          <w:p w14:paraId="7622ACD4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4D2F76" w14:textId="77777777" w:rsidR="00F77F90" w:rsidRPr="00B70D35" w:rsidRDefault="00F77F90" w:rsidP="00F77F90">
            <w:pPr>
              <w:spacing w:line="360" w:lineRule="auto"/>
              <w:ind w:left="3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(1) {mồi} [vietnet-food-00012510-n]: thức ăn của các loài động vật, nói chung</w:t>
            </w:r>
          </w:p>
          <w:p w14:paraId="4B2291D1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{thức ăn tinh} [vietnet-food-00018715-n]: thức ăn dành cho vật nuôi, đã qua chế biến và có giá trị dinh dưỡng cao</w:t>
            </w:r>
          </w:p>
          <w:p w14:paraId="0840D180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 xml:space="preserve">(2) {thức ăn thô} [vietnet-food-00018714-n]: thức ăn dành cho vật nuôi, hầu </w:t>
            </w:r>
            <w:r w:rsidRPr="00B70D3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như không qua chế biến, chứa nhiều chất xơ, chất nước, giá trị dinh dưỡng thấp</w:t>
            </w:r>
          </w:p>
          <w:p w14:paraId="39B1D56C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{cám} [vietnet-food-00002305-n]: chất bột màu vàng nâu, do lớp vỏ mềm bao ngoài hạt gạo nát vụn ra khi giã, xát, thường dùng làm thức ăn cho lợn</w:t>
            </w:r>
          </w:p>
          <w:p w14:paraId="7655535E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{cỏ mật} [vietnet-food-00003982-n]: cỏ cao, cụm hoa gồm nhiều bông dựng đứng, lá khô có mùi thơm như mật, dùng làm thức ăn cho trâu bò</w:t>
            </w:r>
          </w:p>
          <w:p w14:paraId="426C33C3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{nước gạo} [vietnet-food-00014436-n]: nước vo gạo, màu trắng đục, thường được chứa cùng với cơm thừa, canh cặn, v.v., dùng để nuôi lợn</w:t>
            </w:r>
          </w:p>
          <w:p w14:paraId="4C0A87FF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{hèm} [vietnet-food-00008776-n]: bã rượu</w:t>
            </w:r>
          </w:p>
          <w:p w14:paraId="4B101867" w14:textId="77777777" w:rsidR="00F77F90" w:rsidRPr="00B70D35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{thức ăn ủ} [vietnet-food-00018716-n]: thức ăn dành cho vật nuôi, được ủ trong một môi trường nhất định nhằm giữ được tính chất dinh dưỡng như khi còn tươi</w:t>
            </w:r>
          </w:p>
          <w:p w14:paraId="43850E4B" w14:textId="77777777" w:rsidR="00F77F90" w:rsidRPr="00B70D35" w:rsidRDefault="00F77F90" w:rsidP="00F77F90">
            <w:pPr>
              <w:spacing w:line="360" w:lineRule="auto"/>
              <w:ind w:left="9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(3) {bỗng} [vietnet-food-00001759-n]: bã rượu hoặc rau cỏ ủ chua làm thức ăn cho lợn</w:t>
            </w:r>
          </w:p>
          <w:p w14:paraId="4A141AC7" w14:textId="04BB9262" w:rsidR="00F77F90" w:rsidRDefault="00F77F90" w:rsidP="00F77F90">
            <w:pPr>
              <w:spacing w:line="360" w:lineRule="auto"/>
              <w:ind w:left="6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70D35">
              <w:rPr>
                <w:rFonts w:ascii="Times New Roman" w:hAnsi="Times New Roman" w:cs="Times New Roman"/>
                <w:sz w:val="26"/>
                <w:szCs w:val="26"/>
              </w:rPr>
              <w:t>(2) {thức ăn hỗn hợp} [vietnet-food-00018713-n]: thức ăn dành cho vật nuôi, gồm nhiều thành phần và sản xuất theo một quy trình nhất định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6F47F27C" w14:textId="77777777" w:rsidR="00F77F90" w:rsidRPr="00B70D35" w:rsidRDefault="00F77F90" w:rsidP="00B70D3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F77F90" w:rsidRPr="00B70D3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4E4F" w14:textId="77777777" w:rsidR="00434716" w:rsidRDefault="00434716" w:rsidP="00434716">
      <w:pPr>
        <w:spacing w:after="0" w:line="240" w:lineRule="auto"/>
      </w:pPr>
      <w:r>
        <w:separator/>
      </w:r>
    </w:p>
  </w:endnote>
  <w:endnote w:type="continuationSeparator" w:id="0">
    <w:p w14:paraId="1F545328" w14:textId="77777777" w:rsidR="00434716" w:rsidRDefault="00434716" w:rsidP="0043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C141" w14:textId="77777777" w:rsidR="00434716" w:rsidRDefault="00434716" w:rsidP="00434716">
      <w:pPr>
        <w:spacing w:after="0" w:line="240" w:lineRule="auto"/>
      </w:pPr>
      <w:r>
        <w:separator/>
      </w:r>
    </w:p>
  </w:footnote>
  <w:footnote w:type="continuationSeparator" w:id="0">
    <w:p w14:paraId="66362E08" w14:textId="77777777" w:rsidR="00434716" w:rsidRDefault="00434716" w:rsidP="00434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3302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3B978E" w14:textId="3CDE65A3" w:rsidR="00434716" w:rsidRDefault="0043471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E195E0" w14:textId="77777777" w:rsidR="00434716" w:rsidRDefault="004347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50B"/>
    <w:rsid w:val="000032F4"/>
    <w:rsid w:val="00011C2A"/>
    <w:rsid w:val="000177FC"/>
    <w:rsid w:val="0003410B"/>
    <w:rsid w:val="00034616"/>
    <w:rsid w:val="00051568"/>
    <w:rsid w:val="000540BA"/>
    <w:rsid w:val="0006063C"/>
    <w:rsid w:val="00070345"/>
    <w:rsid w:val="00073E38"/>
    <w:rsid w:val="000845CB"/>
    <w:rsid w:val="00084A0D"/>
    <w:rsid w:val="000A3E4F"/>
    <w:rsid w:val="000A4852"/>
    <w:rsid w:val="000A7F29"/>
    <w:rsid w:val="000B3967"/>
    <w:rsid w:val="000D2A6D"/>
    <w:rsid w:val="00112540"/>
    <w:rsid w:val="0012236D"/>
    <w:rsid w:val="001344FB"/>
    <w:rsid w:val="001414B3"/>
    <w:rsid w:val="0015074B"/>
    <w:rsid w:val="00156984"/>
    <w:rsid w:val="00160373"/>
    <w:rsid w:val="00160A07"/>
    <w:rsid w:val="00162A37"/>
    <w:rsid w:val="00167E20"/>
    <w:rsid w:val="00174B1E"/>
    <w:rsid w:val="0018796B"/>
    <w:rsid w:val="001A4FDD"/>
    <w:rsid w:val="001A58F4"/>
    <w:rsid w:val="00267CCA"/>
    <w:rsid w:val="00283315"/>
    <w:rsid w:val="00295726"/>
    <w:rsid w:val="0029639D"/>
    <w:rsid w:val="002A31AB"/>
    <w:rsid w:val="002D1D82"/>
    <w:rsid w:val="002E0640"/>
    <w:rsid w:val="002E31F8"/>
    <w:rsid w:val="002E4A5E"/>
    <w:rsid w:val="00302C07"/>
    <w:rsid w:val="003140E9"/>
    <w:rsid w:val="0032039C"/>
    <w:rsid w:val="003267AD"/>
    <w:rsid w:val="00326F90"/>
    <w:rsid w:val="00330631"/>
    <w:rsid w:val="00351139"/>
    <w:rsid w:val="00362AAB"/>
    <w:rsid w:val="00371771"/>
    <w:rsid w:val="003932F4"/>
    <w:rsid w:val="003A051D"/>
    <w:rsid w:val="003A721E"/>
    <w:rsid w:val="003B5DDD"/>
    <w:rsid w:val="003C2EA7"/>
    <w:rsid w:val="003C3ACC"/>
    <w:rsid w:val="003C3CC9"/>
    <w:rsid w:val="003D1846"/>
    <w:rsid w:val="003E2203"/>
    <w:rsid w:val="003E5E02"/>
    <w:rsid w:val="003F15DE"/>
    <w:rsid w:val="003F505F"/>
    <w:rsid w:val="003F7385"/>
    <w:rsid w:val="00401FF4"/>
    <w:rsid w:val="00404563"/>
    <w:rsid w:val="00433562"/>
    <w:rsid w:val="00434716"/>
    <w:rsid w:val="004604AC"/>
    <w:rsid w:val="00470290"/>
    <w:rsid w:val="004740DB"/>
    <w:rsid w:val="00496AE2"/>
    <w:rsid w:val="004A1768"/>
    <w:rsid w:val="004C79CC"/>
    <w:rsid w:val="004D5A8E"/>
    <w:rsid w:val="004F3BCC"/>
    <w:rsid w:val="00503FF9"/>
    <w:rsid w:val="00506D28"/>
    <w:rsid w:val="0051546D"/>
    <w:rsid w:val="00521D67"/>
    <w:rsid w:val="005267A9"/>
    <w:rsid w:val="005A7BB4"/>
    <w:rsid w:val="005B1E7A"/>
    <w:rsid w:val="005E0D78"/>
    <w:rsid w:val="005F5103"/>
    <w:rsid w:val="006140FE"/>
    <w:rsid w:val="0063102D"/>
    <w:rsid w:val="00657666"/>
    <w:rsid w:val="00662929"/>
    <w:rsid w:val="00672B87"/>
    <w:rsid w:val="006971D5"/>
    <w:rsid w:val="006B6B98"/>
    <w:rsid w:val="006C217B"/>
    <w:rsid w:val="006E4BB8"/>
    <w:rsid w:val="006F22FF"/>
    <w:rsid w:val="00705A3D"/>
    <w:rsid w:val="0077710C"/>
    <w:rsid w:val="007A54B3"/>
    <w:rsid w:val="007C5D72"/>
    <w:rsid w:val="007E2177"/>
    <w:rsid w:val="00810760"/>
    <w:rsid w:val="00833924"/>
    <w:rsid w:val="00836680"/>
    <w:rsid w:val="00837DCC"/>
    <w:rsid w:val="008539CA"/>
    <w:rsid w:val="00857D43"/>
    <w:rsid w:val="00866D47"/>
    <w:rsid w:val="00877B2F"/>
    <w:rsid w:val="008828B0"/>
    <w:rsid w:val="0089617C"/>
    <w:rsid w:val="008A26E0"/>
    <w:rsid w:val="008B52CA"/>
    <w:rsid w:val="008B72A0"/>
    <w:rsid w:val="008C20C1"/>
    <w:rsid w:val="008C473D"/>
    <w:rsid w:val="008C68F9"/>
    <w:rsid w:val="008D5FC9"/>
    <w:rsid w:val="008F16CD"/>
    <w:rsid w:val="008F1AA3"/>
    <w:rsid w:val="008F64CE"/>
    <w:rsid w:val="009015E2"/>
    <w:rsid w:val="00906D03"/>
    <w:rsid w:val="00910BCC"/>
    <w:rsid w:val="009177D7"/>
    <w:rsid w:val="009215B8"/>
    <w:rsid w:val="009250BF"/>
    <w:rsid w:val="009253D7"/>
    <w:rsid w:val="009309FE"/>
    <w:rsid w:val="00932531"/>
    <w:rsid w:val="0094161C"/>
    <w:rsid w:val="00941E3D"/>
    <w:rsid w:val="00987B4F"/>
    <w:rsid w:val="009A5F4C"/>
    <w:rsid w:val="009B0A0E"/>
    <w:rsid w:val="009B43A5"/>
    <w:rsid w:val="009C012F"/>
    <w:rsid w:val="009C7778"/>
    <w:rsid w:val="009F5273"/>
    <w:rsid w:val="00A0426F"/>
    <w:rsid w:val="00A15DE5"/>
    <w:rsid w:val="00A17CB4"/>
    <w:rsid w:val="00A25D87"/>
    <w:rsid w:val="00A35A7D"/>
    <w:rsid w:val="00A360DB"/>
    <w:rsid w:val="00A36192"/>
    <w:rsid w:val="00A45F80"/>
    <w:rsid w:val="00A61F4E"/>
    <w:rsid w:val="00A63155"/>
    <w:rsid w:val="00A65150"/>
    <w:rsid w:val="00A67250"/>
    <w:rsid w:val="00A91F2D"/>
    <w:rsid w:val="00AA1D8D"/>
    <w:rsid w:val="00AB543E"/>
    <w:rsid w:val="00AC480E"/>
    <w:rsid w:val="00AD7267"/>
    <w:rsid w:val="00AE634F"/>
    <w:rsid w:val="00B05C66"/>
    <w:rsid w:val="00B1062F"/>
    <w:rsid w:val="00B23750"/>
    <w:rsid w:val="00B326D0"/>
    <w:rsid w:val="00B33CF6"/>
    <w:rsid w:val="00B46D28"/>
    <w:rsid w:val="00B47730"/>
    <w:rsid w:val="00B70D35"/>
    <w:rsid w:val="00B81FEC"/>
    <w:rsid w:val="00B82739"/>
    <w:rsid w:val="00B85CEE"/>
    <w:rsid w:val="00B91552"/>
    <w:rsid w:val="00B954D5"/>
    <w:rsid w:val="00B9563A"/>
    <w:rsid w:val="00BD4A98"/>
    <w:rsid w:val="00BF08B1"/>
    <w:rsid w:val="00BF4DB2"/>
    <w:rsid w:val="00C114FF"/>
    <w:rsid w:val="00C5416F"/>
    <w:rsid w:val="00C8048D"/>
    <w:rsid w:val="00C81600"/>
    <w:rsid w:val="00C936E2"/>
    <w:rsid w:val="00CA5AAA"/>
    <w:rsid w:val="00CB0664"/>
    <w:rsid w:val="00CE5AB4"/>
    <w:rsid w:val="00D104D8"/>
    <w:rsid w:val="00D20224"/>
    <w:rsid w:val="00D464E4"/>
    <w:rsid w:val="00D73580"/>
    <w:rsid w:val="00D76573"/>
    <w:rsid w:val="00D81FFA"/>
    <w:rsid w:val="00D83042"/>
    <w:rsid w:val="00DD6BA3"/>
    <w:rsid w:val="00E2109E"/>
    <w:rsid w:val="00E32451"/>
    <w:rsid w:val="00E6182F"/>
    <w:rsid w:val="00E66874"/>
    <w:rsid w:val="00EA3328"/>
    <w:rsid w:val="00EC2C0A"/>
    <w:rsid w:val="00EC324C"/>
    <w:rsid w:val="00EC560A"/>
    <w:rsid w:val="00ED0BDC"/>
    <w:rsid w:val="00ED1BF2"/>
    <w:rsid w:val="00ED36AB"/>
    <w:rsid w:val="00ED4B1D"/>
    <w:rsid w:val="00F076C7"/>
    <w:rsid w:val="00F165C6"/>
    <w:rsid w:val="00F25B60"/>
    <w:rsid w:val="00F27032"/>
    <w:rsid w:val="00F3425F"/>
    <w:rsid w:val="00F40FC1"/>
    <w:rsid w:val="00F77F90"/>
    <w:rsid w:val="00FB617F"/>
    <w:rsid w:val="00FC693F"/>
    <w:rsid w:val="00FE0E6E"/>
    <w:rsid w:val="00FE48DE"/>
    <w:rsid w:val="00F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670C1DE-1D61-42AF-8F5E-1A65A2DB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20</Pages>
  <Words>4428</Words>
  <Characters>25244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Trang My</cp:lastModifiedBy>
  <cp:revision>233</cp:revision>
  <dcterms:created xsi:type="dcterms:W3CDTF">2013-12-23T23:15:00Z</dcterms:created>
  <dcterms:modified xsi:type="dcterms:W3CDTF">2025-10-24T04:55:00Z</dcterms:modified>
  <cp:category/>
</cp:coreProperties>
</file>